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Gabriel Andrei Dumitrescu</w:t>
      </w:r>
    </w:p>
    <w:p>
      <w:pPr>
        <w:pStyle w:val="Heading1"/>
      </w:pPr>
      <w:r>
        <w:t>Technical Skills</w:t>
      </w:r>
    </w:p>
    <w:p>
      <w:r>
        <w:t xml:space="preserve">- JavaScript, ReactJS, TypeScript, HTML, CSS  </w:t>
        <w:br/>
        <w:t xml:space="preserve">- AngularJS, VueJS, Bootstrap, REST APIs  </w:t>
        <w:br/>
        <w:t xml:space="preserve">- Git, Docker, Kubernetes, AWS  </w:t>
        <w:br/>
        <w:t>- Figma, Adobe XD, InVision, Sketch</w:t>
      </w:r>
    </w:p>
    <w:p>
      <w:pPr>
        <w:pStyle w:val="Heading1"/>
      </w:pPr>
      <w:r>
        <w:t>Foreign Languages</w:t>
      </w:r>
    </w:p>
    <w:p>
      <w:r>
        <w:t>- English: C1</w:t>
        <w:br/>
        <w:t>- Spanish: B2</w:t>
      </w:r>
    </w:p>
    <w:p>
      <w:pPr>
        <w:pStyle w:val="Heading1"/>
      </w:pPr>
      <w:r>
        <w:t>Education</w:t>
      </w:r>
    </w:p>
    <w:p>
      <w:r>
        <w:t xml:space="preserve">- University Name: University Politehnica of Bucharest  </w:t>
        <w:br/>
        <w:t>- Program Duration: 4 years</w:t>
        <w:br/>
        <w:br/>
        <w:t xml:space="preserve">- Master Degree Name: University Politehnica of Bucharest  </w:t>
        <w:br/>
        <w:t>- Program Duration: 2 years</w:t>
      </w:r>
    </w:p>
    <w:p>
      <w:pPr>
        <w:pStyle w:val="Heading1"/>
      </w:pPr>
      <w:r>
        <w:t>Certifications</w:t>
      </w:r>
    </w:p>
    <w:p>
      <w:r>
        <w:t>- AWS Certified Solutions Architect – Professional</w:t>
        <w:br/>
        <w:t>- Certified Kubernetes Administrator (CKA)</w:t>
        <w:br/>
        <w:t>- Google Professional Cloud Developer</w:t>
      </w:r>
    </w:p>
    <w:p>
      <w:pPr>
        <w:pStyle w:val="Heading1"/>
      </w:pPr>
      <w:r>
        <w:t>Project Experience</w:t>
      </w:r>
    </w:p>
    <w:p>
      <w:r>
        <w:t xml:space="preserve">1. Advanced Web Application Development  </w:t>
        <w:br/>
        <w:t xml:space="preserve">   Led the development of a sophisticated web application using ReactJS and TypeScript, focusing on creating a dynamic and responsive user interface. Integrated RESTful APIs to enable seamless data exchange between the client and server, enhancing the application's performance and user experience. Utilized Git for version control and Docker for containerization, ensuring efficient collaboration and deployment processes.  </w:t>
        <w:br/>
        <w:t xml:space="preserve">   Technologies and tools used: ReactJS, TypeScript, REST APIs, Git, Docker.</w:t>
        <w:br/>
        <w:br/>
        <w:t xml:space="preserve">2. Scalable Cloud Solution Design  </w:t>
        <w:br/>
        <w:t xml:space="preserve">   Architected and implemented a scalable cloud solution on AWS, leveraging services such as EC2, Lambda, and S3 to optimize performance and cost-efficiency. Employed Kubernetes for container orchestration, ensuring high availability and resilience of the application infrastructure. As an AWS Certified Solutions Architect, ensured best practices in security and compliance were followed throughout the project lifecycle.  </w:t>
        <w:br/>
        <w:t xml:space="preserve">   Technologies and tools used: AWS, Kubernetes, EC2, Lambda, S3.</w:t>
        <w:br/>
        <w:br/>
        <w:t xml:space="preserve">3. Interactive Dashboard for Data Visualization  </w:t>
        <w:br/>
        <w:t xml:space="preserve">   Developed an interactive data visualization dashboard using AngularJS and Bootstrap, aimed at providing real-time insights and analytics for business users. Integrated with REST APIs to fetch and display data dynamically, enhancing decision-making capabilities. Collaborated with UX designers using Figma to create an intuitive and visually appealing interface that aligns with user needs and expectations.  </w:t>
        <w:br/>
        <w:t xml:space="preserve">   Technologies and tools used: AngularJS, Bootstrap, REST APIs,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