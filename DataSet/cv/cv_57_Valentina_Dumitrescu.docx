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Valentina Dumitrescu</w:t>
      </w:r>
    </w:p>
    <w:p>
      <w:pPr>
        <w:pStyle w:val="Heading1"/>
      </w:pPr>
      <w:r>
        <w:t>Technical Skills</w:t>
      </w:r>
    </w:p>
    <w:p>
      <w:r>
        <w:t>- JavaScript, ReactJS, TypeScript, HTML, CSS</w:t>
        <w:br/>
        <w:t>- AngularJS, Bootstrap, REST APIs</w:t>
        <w:br/>
        <w:t>- VueJS, TypeScript, Git, Docker</w:t>
        <w:br/>
        <w:t>- ReactJS, Node.js, AWS, Docker</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Docker Certified Associate (DCA)</w:t>
      </w:r>
    </w:p>
    <w:p>
      <w:pPr>
        <w:pStyle w:val="Heading1"/>
      </w:pPr>
      <w:r>
        <w:t>Project Experience</w:t>
      </w:r>
    </w:p>
    <w:p>
      <w:r>
        <w:t>1. Real-Time Collaboration Platform</w:t>
        <w:br/>
        <w:t xml:space="preserve">   Led the development of a real-time collaboration platform using ReactJS and Node.js, enabling teams to work together seamlessly across different locations. Implemented RESTful APIs to facilitate efficient data exchange and integrated AWS services for scalable cloud infrastructure, ensuring high availability and performance. Utilized Docker for containerization, streamlining the deployment process and enhancing system reliability. Technologies and tools used: ReactJS, Node.js, AWS (EC2, S3), Docker, REST APIs.</w:t>
        <w:br/>
        <w:br/>
        <w:t>2. Interactive Dashboard for Data Visualization</w:t>
        <w:br/>
        <w:t xml:space="preserve">   Designed and developed an interactive dashboard using AngularJS and Bootstrap, providing users with insightful data visualizations and analytics. Integrated REST APIs to fetch and display real-time data, enhancing decision-making capabilities for business users. Employed TypeScript to improve code maintainability and implemented responsive design principles to ensure compatibility across devices. Technologies and tools used: AngularJS, Bootstrap, TypeScript, REST APIs.</w:t>
        <w:br/>
        <w:br/>
        <w:t>3. Scalable E-commerce Platform</w:t>
        <w:br/>
        <w:t xml:space="preserve">   Architected and implemented a scalable e-commerce platform using VueJS and Node.js, offering a seamless shopping experience with real-time inventory updates. Leveraged AWS services to ensure robust and secure cloud infrastructure, and utilized Docker for efficient application deployment. Enhanced user engagement through dynamic UI components and optimized performance with TypeScript. Technologies and tools used: VueJS, Node.js, AWS (Lambda, RDS), Docker, TypeScript.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