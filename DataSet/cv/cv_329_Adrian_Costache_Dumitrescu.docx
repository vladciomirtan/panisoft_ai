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Costache Dumitrescu</w:t>
      </w:r>
    </w:p>
    <w:p>
      <w:pPr>
        <w:pStyle w:val="Heading1"/>
      </w:pPr>
      <w:r>
        <w:t>Technical Skills</w:t>
      </w:r>
    </w:p>
    <w:p>
      <w:r>
        <w:t xml:space="preserve">- JavaScript, ReactJS  </w:t>
        <w:br/>
        <w:t xml:space="preserve">- SQL, PostgreSQL  </w:t>
        <w:br/>
        <w:t xml:space="preserve">- Figma, Adobe XD  </w:t>
        <w:br/>
        <w:t xml:space="preserve">- AWS, Docker  </w:t>
        <w:br/>
        <w:t>- Python, Django</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xml:space="preserve">- AWS Certified Cloud Practitioner  </w:t>
        <w:br/>
        <w:t xml:space="preserve">- Docker Certified Associate  </w:t>
        <w:br/>
        <w:t>- Microsoft Certified: Azure Fundamentals</w:t>
      </w:r>
    </w:p>
    <w:p>
      <w:pPr>
        <w:pStyle w:val="Heading1"/>
      </w:pPr>
      <w:r>
        <w:t>Project Experience</w:t>
      </w:r>
    </w:p>
    <w:p>
      <w:r>
        <w:t xml:space="preserve">1. Interactive Web Application for University Project  </w:t>
        <w:br/>
        <w:t xml:space="preserve">   Developed an interactive web application as part of a university project using ReactJS for the frontend and Django for the backend. The application allowed users to create and manage personal to-do lists, with real-time updates and notifications. Designed the user interface using Figma, focusing on a clean and intuitive user experience. Implemented PostgreSQL for data storage, ensuring efficient data retrieval and management. Technologies and tools used: ReactJS, Django, PostgreSQL, Figma.</w:t>
        <w:br/>
        <w:br/>
        <w:t xml:space="preserve">2. Cloud-Based Inventory Management System  </w:t>
        <w:br/>
        <w:t xml:space="preserve">   Participated in an internship project to develop a cloud-based inventory management system using AWS and Docker. The system was designed to help small businesses track and manage their inventory in real-time. Deployed the application on AWS, utilizing services such as EC2 and S3 for storage and computing needs. Containerized the application with Docker to ensure consistent deployment across different environments. Technologies and tools used: AWS, Docker, Python, Django.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