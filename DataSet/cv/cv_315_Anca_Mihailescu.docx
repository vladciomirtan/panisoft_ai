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Anca Mihailescu</w:t>
      </w:r>
    </w:p>
    <w:p>
      <w:pPr>
        <w:pStyle w:val="Heading1"/>
      </w:pPr>
      <w:r>
        <w:t>Technical Skills</w:t>
      </w:r>
    </w:p>
    <w:p>
      <w:r>
        <w:t>- JavaScript, ReactJS, TypeScript</w:t>
        <w:br/>
        <w:t>- Java, Spring Boot, Node.js</w:t>
        <w:br/>
        <w:t>- AWS, Docker, Kubernetes</w:t>
        <w:br/>
        <w:t>- SQL, PostgreSQL, OracleSQL</w:t>
        <w:br/>
        <w:t>- Git, REST APIs, Docker</w:t>
      </w:r>
    </w:p>
    <w:p>
      <w:pPr>
        <w:pStyle w:val="Heading1"/>
      </w:pPr>
      <w:r>
        <w:t>Foreign Languages</w:t>
      </w:r>
    </w:p>
    <w:p>
      <w:r>
        <w:t>- English: C1</w:t>
        <w:br/>
        <w:t>- Spanish: B1</w:t>
        <w:br/>
        <w:t>- French: A2</w:t>
      </w:r>
    </w:p>
    <w:p>
      <w:pPr>
        <w:pStyle w:val="Heading1"/>
      </w:pPr>
      <w:r>
        <w:t>Education</w:t>
      </w:r>
    </w:p>
    <w:p>
      <w:r>
        <w:t>- University Name: Politehnica University of Bucharest</w:t>
        <w:br/>
        <w:t>- Program Duration: 4 years</w:t>
        <w:br/>
        <w:t>- Master Degree Name: Politehnica University of Bucharest</w:t>
        <w:br/>
        <w:t>- Program Duration: 2 years</w:t>
      </w:r>
    </w:p>
    <w:p>
      <w:pPr>
        <w:pStyle w:val="Heading1"/>
      </w:pPr>
      <w:r>
        <w:t>Certifications</w:t>
      </w:r>
    </w:p>
    <w:p>
      <w:r>
        <w:t>- AWS Certified Solutions Architect – Associate</w:t>
        <w:br/>
        <w:t>- Certified Kubernetes Administrator (CKA)</w:t>
        <w:br/>
        <w:t>- Oracle Certified Professional, Java SE 11 Developer</w:t>
      </w:r>
    </w:p>
    <w:p>
      <w:pPr>
        <w:pStyle w:val="Heading1"/>
      </w:pPr>
      <w:r>
        <w:t>Project Experience</w:t>
      </w:r>
    </w:p>
    <w:p>
      <w:r>
        <w:t>1. Real-Time Analytics Dashboard</w:t>
        <w:br/>
        <w:t xml:space="preserve">   Developed a real-time analytics dashboard using ReactJS and TypeScript for the frontend, providing dynamic data visualization and user interaction. The backend was powered by a Spring Boot application, which processed data from various sources and exposed REST APIs for frontend consumption. Deployed the application on AWS, utilizing services such as EC2 and RDS, and containerized the application with Docker to ensure consistent deployment across environments. This project improved data processing efficiency by 25% and enhanced user engagement through interactive charts and graphs.</w:t>
        <w:br/>
        <w:t xml:space="preserve">   Technologies and tools used: ReactJS, TypeScript, Spring Boot, AWS (EC2, RDS), Docker, REST APIs.</w:t>
        <w:br/>
        <w:br/>
        <w:t>2. Microservices Architecture for E-commerce Platform</w:t>
        <w:br/>
        <w:t xml:space="preserve">   Led the development of a microservices-based e-commerce platform using Java and Spring Boot, with Node.js handling specific asynchronous tasks. Implemented a robust CI/CD pipeline using Git and Docker, ensuring seamless integration and deployment. The platform was orchestrated with Kubernetes, leveraging AWS for scalable cloud infrastructure. Integrated PostgreSQL for transactional data and OracleSQL for reporting purposes, optimizing database interactions and reducing query response times by 30%. This architecture allowed for independent scaling of services, improving overall system reliability and performance.</w:t>
        <w:br/>
        <w:t xml:space="preserve">   Technologies and tools used: Java, Spring Boot, Node.js, Kubernetes, AWS, Docker, PostgreSQL, OracleSQL, Git.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