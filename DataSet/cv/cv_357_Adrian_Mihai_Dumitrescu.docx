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 Dumitrescu</w:t>
      </w:r>
    </w:p>
    <w:p>
      <w:pPr>
        <w:pStyle w:val="Heading1"/>
      </w:pPr>
      <w:r>
        <w:t>Technical Skills</w:t>
      </w:r>
    </w:p>
    <w:p>
      <w:r>
        <w:t>- Java, Spring Boot</w:t>
        <w:br/>
        <w:t>- Python, Django</w:t>
        <w:br/>
        <w:t>- Node.js, REST APIs</w:t>
        <w:br/>
        <w:t>- SQL, PostgreSQL</w:t>
        <w:br/>
        <w:t>- AWS, Docker</w:t>
      </w:r>
    </w:p>
    <w:p>
      <w:pPr>
        <w:pStyle w:val="Heading1"/>
      </w:pPr>
      <w:r>
        <w:t>Foreign Languages</w:t>
      </w:r>
    </w:p>
    <w:p>
      <w:r>
        <w:t>- English: C1</w:t>
        <w:br/>
        <w:t>- Spanish: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Developer – Associate</w:t>
        <w:br/>
        <w:t>- Docker Certified Associate (DCA)</w:t>
        <w:br/>
        <w:t>- Oracle Certified Professional: Java SE 11 Developer</w:t>
      </w:r>
    </w:p>
    <w:p>
      <w:pPr>
        <w:pStyle w:val="Heading1"/>
      </w:pPr>
      <w:r>
        <w:t>Project Experience</w:t>
      </w:r>
    </w:p>
    <w:p>
      <w:r>
        <w:t>1. Online Retail Management System</w:t>
        <w:br/>
        <w:t xml:space="preserve">   Developed a comprehensive online retail management system using Java and Spring Boot, enabling efficient inventory tracking and order processing. Implemented RESTful APIs to facilitate seamless communication between the frontend and backend, ensuring a smooth user experience. Leveraged PostgreSQL for robust data management and integrated AWS services for scalable cloud deployment. Utilized Docker for containerization, enhancing application portability and deployment efficiency.</w:t>
        <w:br/>
        <w:br/>
        <w:t>2. Healthcare Appointment Scheduling Platform</w:t>
        <w:br/>
        <w:t xml:space="preserve">   Created a healthcare appointment scheduling platform using Python and Django, streamlining the booking process for patients and healthcare providers. Designed REST APIs to enable real-time data exchange and integrated PostgreSQL for secure and reliable data storage. Deployed the application on AWS, utilizing EC2 and RDS for scalable infrastructure, and employed Docker to ensure consistent development and production environments. This project improved appointment scheduling efficiency by 50%, reducing administrative overhead.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