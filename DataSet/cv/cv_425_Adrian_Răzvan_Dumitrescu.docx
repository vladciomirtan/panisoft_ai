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Adrian Răzvan Dumitrescu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B1</w:t>
      </w:r>
    </w:p>
    <w:p>
      <w:pPr>
        <w:pStyle w:val="Heading1"/>
      </w:pPr>
      <w:r>
        <w:t>Education</w:t>
      </w:r>
    </w:p>
    <w:p>
      <w:r>
        <w:t xml:space="preserve">- University Name: Politehnica University of Bucharest  </w:t>
        <w:br/>
        <w:t xml:space="preserve">- Program Duration: 4 years  </w:t>
        <w:br/>
        <w:t xml:space="preserve">- Master Degree Name: University of Bucharest  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Cloud Practitioner</w:t>
        <w:br/>
        <w:t>- Microsoft Certified: Azure AI Fundamentals</w:t>
        <w:br/>
        <w:t>- Google Cloud Certified Associate Cloud Engineer</w:t>
      </w:r>
    </w:p>
    <w:p>
      <w:pPr>
        <w:pStyle w:val="Heading1"/>
      </w:pPr>
      <w:r>
        <w:t>Project Experience</w:t>
      </w:r>
    </w:p>
    <w:p>
      <w:r>
        <w:t xml:space="preserve">1. Machine Learning Model Deployment on AWS SageMaker  </w:t>
        <w:br/>
        <w:t xml:space="preserve">   Developed and deployed a machine learning model using Python and TensorFlow on AWS SageMaker to predict customer churn for a telecommunications company. Leveraged Docker to containerize the application, ensuring consistent deployment across environments. Implemented a continuous integration pipeline to automate model updates, resulting in a 25% reduction in manual intervention. Technologies and tools used: Python, TensorFlow, AWS SageMaker, Docker.</w:t>
        <w:br/>
        <w:br/>
        <w:t xml:space="preserve">2. Interactive Web Application for Data Visualization  </w:t>
        <w:br/>
        <w:t xml:space="preserve">   Created an interactive web application using ReactJS and JavaScript to visualize complex datasets for a financial analytics firm. Designed intuitive user interfaces with Figma and Adobe XD, enhancing user engagement and accessibility. Integrated PostgreSQL to manage and query large volumes of data efficiently, leading to a 40% improvement in data retrieval times. Technologies and tools used: JavaScript, ReactJS, PostgreSQL, Figma, Adobe XD.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