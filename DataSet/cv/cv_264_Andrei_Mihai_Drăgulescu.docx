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 Drăgulescu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w:t>
        <w:br/>
        <w:t xml:space="preserve">   Developed a predictive analytics platform using Python and TensorFlow to analyze large datasets and generate actionable insights for business decision-making. Leveraged AWS SageMaker for model training and deployment, ensuring scalability and efficiency in processing data. Implemented Docker containers to streamline the development workflow and enhance collaboration among team members. Technologies and tools used: Python, TensorFlow, AWS SageMaker, Docker.</w:t>
        <w:br/>
        <w:br/>
        <w:t>2. Interactive Dashboard for Data Visualization</w:t>
        <w:br/>
        <w:t xml:space="preserve">   Created an interactive web-based dashboard using JavaScript and ReactJS to visualize complex data sets and provide real-time insights. Integrated PostgreSQL as the backend database to manage and query large volumes of data efficiently. Focused on user experience by designing intuitive interfaces with Figma, ensuring the dashboard was both functional and aesthetically pleasing.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