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Mihailescu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Cloud Practitioner</w:t>
        <w:br/>
        <w:t>- Google Associate Cloud Engineer</w:t>
        <w:br/>
        <w:t>- Microsoft Certified: Azure Fundamentals</w:t>
      </w:r>
    </w:p>
    <w:p>
      <w:pPr>
        <w:pStyle w:val="Heading1"/>
      </w:pPr>
      <w:r>
        <w:t>Project Experience</w:t>
      </w:r>
    </w:p>
    <w:p>
      <w:r>
        <w:t>1. Machine Learning Model Deployment</w:t>
        <w:br/>
        <w:t xml:space="preserve">   Developed and deployed a machine learning model using Python and TensorFlow to predict customer churn for a telecommunications company. Utilized AWS SageMaker for model training and Docker for containerization, ensuring a scalable and reproducible deployment process. Integrated the model with a PostgreSQL database to efficiently store and retrieve customer data, improving prediction accuracy by 15%. Technologies and tools used: Python, TensorFlow, AWS SageMaker, Docker, PostgreSQL.</w:t>
        <w:br/>
        <w:br/>
        <w:t>2. Interactive Web Application for Data Visualization</w:t>
        <w:br/>
        <w:t xml:space="preserve">   Created an interactive web application using JavaScript and ReactJS to visualize real-time data analytics for a marketing firm. Implemented dynamic data fetching from a SQL database, allowing users to filter and analyze data through an intuitive interface. Collaborated with designers to enhance user experience using Figma and Adobe XD, resulting in a 25% increase in user engagement. Technologies and tools used: JavaScript, ReactJS, SQL, Figma, Adobe XD.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