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Dobreanu</w:t>
      </w:r>
    </w:p>
    <w:p>
      <w:pPr>
        <w:pStyle w:val="Heading1"/>
      </w:pPr>
      <w:r>
        <w:t>Technical Skills</w:t>
      </w:r>
    </w:p>
    <w:p>
      <w:r>
        <w:t>- JavaScript, AngularJS, TypeScript</w:t>
        <w:br/>
        <w:t>- Java, Spring Boot, REST APIs</w:t>
        <w:br/>
        <w:t>- AWS, Docker, Kubernetes</w:t>
        <w:br/>
        <w:t>- SQL, PostgreSQL, OracleSQL</w:t>
        <w:br/>
        <w:t>- Figma, Adobe XD, InVision</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w:t>
        <w:br/>
        <w:t>- Oracle Certified Professional, Java SE 11 Developer</w:t>
      </w:r>
    </w:p>
    <w:p>
      <w:pPr>
        <w:pStyle w:val="Heading1"/>
      </w:pPr>
      <w:r>
        <w:t>Project Experience</w:t>
      </w:r>
    </w:p>
    <w:p>
      <w:r>
        <w:t>1. Real-Time Collaboration Platform</w:t>
        <w:br/>
        <w:t xml:space="preserve">   Led the development of a real-time collaboration platform using AngularJS and TypeScript for the frontend, and Spring Boot for the backend. Designed RESTful APIs to facilitate seamless communication between users, enabling features like live document editing and instant messaging. Deployed the application on AWS using Docker and Kubernetes for container orchestration, ensuring high availability and scalability. Utilized PostgreSQL for efficient data management, resulting in a 25% improvement in response times.</w:t>
        <w:br/>
        <w:br/>
        <w:t>2. Cloud-Based Inventory Management System</w:t>
        <w:br/>
        <w:t xml:space="preserve">   Architected and implemented a cloud-based inventory management system leveraging AWS services such as EC2, S3, and RDS. Utilized Java and Spring Boot to create a robust backend, with REST APIs for integration with third-party services. Employed Kubernetes for container management, ensuring smooth deployment and scaling. Designed the frontend with AngularJS, enhancing user interaction and experience. The system improved inventory tracking efficiency by 40%.</w:t>
        <w:br/>
        <w:br/>
        <w:t>3. Interactive Dashboard for Data Visualization</w:t>
        <w:br/>
        <w:t xml:space="preserve">   Spearheaded the creation of an interactive data visualization dashboard using Figma for design and AngularJS for development. Integrated various data sources via REST APIs and utilized OracleSQL for data storage and retrieval. Implemented dynamic charting and reporting features, enabling users to gain insights quickly and effectively. Collaborated with stakeholders to refine the user interface, resulting in a 30% increase in user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