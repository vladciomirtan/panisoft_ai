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C2</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AWS Certified Machine Learning – Specialty, TensorFlow Developer Certificate, Certified JavaScript Developer by W3Schools, Adobe Certified Professional in Visual Design</w:t>
      </w:r>
    </w:p>
    <w:p>
      <w:pPr>
        <w:pStyle w:val="Heading1"/>
      </w:pPr>
      <w:r>
        <w:t>Project Experience</w:t>
      </w:r>
    </w:p>
    <w:p>
      <w:r>
        <w:t>1. AI-Powered Customer Insights Platform</w:t>
        <w:br/>
        <w:t xml:space="preserve">   Led the development of an AI-driven platform using Python and TensorFlow to analyze customer data and generate actionable insights. Collaborated with a cross-functional team to integrate the platform with existing systems, enhancing data accessibility and usability. The project resulted in a 30% increase in customer engagement and a 15% boost in sales.</w:t>
        <w:br/>
        <w:br/>
        <w:t>2. E-commerce Website Revamp</w:t>
        <w:br/>
        <w:t xml:space="preserve">   Spearheaded the redesign of an e-commerce website using JavaScript and ReactJS, focusing on improving user experience and increasing conversion rates. Coordinated with designers and developers to implement new features and optimize site performance. The revamped website led to a 25% increase in user retention and a 20% rise in online sales.</w:t>
        <w:br/>
        <w:br/>
        <w:t>3. Cloud-Based Machine Learning Model Deployment</w:t>
        <w:br/>
        <w:t xml:space="preserve">   Managed the deployment of machine learning models on AWS SageMaker, utilizing Docker for containerization to ensure scalability and reliability. Worked closely with data scientists to streamline the model training process and reduce deployment time by 40%. The project improved the company's predictive analytics capabilities, leading to more informed decision-making.</w:t>
        <w:br/>
        <w:br/>
        <w:t>4. Interactive Prototype Design for Mobile App</w:t>
        <w:br/>
        <w:t xml:space="preserve">   Designed an interactive prototype for a mobile application using Figma and Adobe XD, focusing on user-centric design principles. Collaborated with stakeholders to gather feedback and iterate on design concepts, ensuring alignment with business objectives. The prototype facilitated stakeholder buy-in and accelerated the development process by providing a clear vision for the final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