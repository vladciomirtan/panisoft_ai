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 Bucur</w:t>
      </w:r>
    </w:p>
    <w:p>
      <w:pPr>
        <w:pStyle w:val="Heading1"/>
      </w:pPr>
      <w:r>
        <w:t>Technical Skills</w:t>
      </w:r>
    </w:p>
    <w:p>
      <w:r>
        <w:t>- Figma, Adobe XD</w:t>
        <w:br/>
        <w:t>- Sketch, InVision</w:t>
        <w:br/>
        <w:t>- HTML, CSS, JavaScript</w:t>
        <w:br/>
        <w:t>- Bootstrap, ReactJS</w:t>
      </w:r>
    </w:p>
    <w:p>
      <w:pPr>
        <w:pStyle w:val="Heading1"/>
      </w:pPr>
      <w:r>
        <w:t>Foreign Languages</w:t>
      </w:r>
    </w:p>
    <w:p>
      <w:r>
        <w:t>- English: C1</w:t>
        <w:br/>
        <w:t>- Spanish: B2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Adobe Certified Professional in Visual Design</w:t>
        <w:br/>
        <w:t>- Certified Front-End Web Developer</w:t>
        <w:br/>
        <w:t>- Microsoft Certified: Power Platform App Maker Associate</w:t>
      </w:r>
    </w:p>
    <w:p>
      <w:pPr>
        <w:pStyle w:val="Heading1"/>
      </w:pPr>
      <w:r>
        <w:t>Project Experience</w:t>
      </w:r>
    </w:p>
    <w:p>
      <w:r>
        <w:t>1. Responsive Portfolio Website Design</w:t>
        <w:br/>
        <w:t xml:space="preserve">   Created a responsive portfolio website using HTML, CSS, and JavaScript to showcase personal projects and skills. Utilized Bootstrap to ensure the website was mobile-friendly and visually appealing across various devices. Employed Figma for initial wireframing and prototyping, ensuring a seamless user experience and clean design aesthetics. Collaborated with peers to gather feedback and iteratively improve the site's functionality and design.</w:t>
        <w:br/>
        <w:br/>
        <w:t>2. Interactive Web Application Prototype</w:t>
        <w:br/>
        <w:t xml:space="preserve">   Developed an interactive web application prototype using ReactJS and InVision to demonstrate a new feature for a client project. Leveraged Adobe XD for designing the user interface, focusing on intuitive navigation and engaging user interactions. Conducted usability testing sessions to gather user feedback and refine the design, resulting in a more user-centric product. This project highlighted the integration of design and development skills to create a cohesive and functional prototype.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