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Radu Cătălin Dumitrescu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br/>
        <w:t>- Docker Certified Associate</w:t>
      </w:r>
    </w:p>
    <w:p>
      <w:pPr>
        <w:pStyle w:val="Heading1"/>
      </w:pPr>
      <w:r>
        <w:t>Project Experience</w:t>
      </w:r>
    </w:p>
    <w:p>
      <w:r>
        <w:t xml:space="preserve">1. Machine Learning Model Deployment for Customer Churn Prediction  </w:t>
        <w:br/>
        <w:t xml:space="preserve">   Developed and deployed a machine learning model to predict customer churn using Python and TensorFlow on AWS SageMaker. Leveraged Docker to containerize the application, ensuring consistent deployment across various environments. The model improved churn prediction accuracy by 25%, enabling proactive retention strategies. Technologies and tools used: Python, TensorFlow, AWS SageMaker, Docker.</w:t>
        <w:br/>
        <w:br/>
        <w:t xml:space="preserve">2. Interactive Dashboard for Sales Data Visualization  </w:t>
        <w:br/>
        <w:t xml:space="preserve">   Created an interactive web-based dashboard using ReactJS and JavaScript to visualize sales data for a retail company. Integrated PostgreSQL for efficient data retrieval and manipulation, allowing users to filter and analyze data dynamically. The dashboard enhanced decision-making processes by providing real-time insights and was designed with a focus on user experience using Figma. Technologies and tools used: JavaScript, ReactJS, PostgreSQL,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