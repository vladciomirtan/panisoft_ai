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Cătălin Stoica</w:t>
      </w:r>
    </w:p>
    <w:p>
      <w:pPr>
        <w:pStyle w:val="Heading1"/>
      </w:pPr>
      <w:r>
        <w:t>Technical Skills</w:t>
      </w:r>
    </w:p>
    <w:p>
      <w:r>
        <w:t xml:space="preserve">- JavaScript, ReactJS  </w:t>
        <w:br/>
        <w:t xml:space="preserve">- Python, Django  </w:t>
        <w:br/>
        <w:t xml:space="preserve">- Figma, Adobe XD  </w:t>
        <w:br/>
        <w:t xml:space="preserve">- SQL, PostgreSQL  </w:t>
        <w:br/>
        <w:t>- AWS, Docker</w:t>
      </w:r>
    </w:p>
    <w:p>
      <w:pPr>
        <w:pStyle w:val="Heading1"/>
      </w:pPr>
      <w:r>
        <w:t>Foreign Languages</w:t>
      </w:r>
    </w:p>
    <w:p>
      <w:r>
        <w:t>- English: C1</w:t>
        <w:br/>
        <w:t>- Spanish: B2</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AWS Certified Cloud Practitioner</w:t>
        <w:br/>
        <w:t>- Microsoft Certified: Azure Fundamentals</w:t>
      </w:r>
    </w:p>
    <w:p>
      <w:pPr>
        <w:pStyle w:val="Heading1"/>
      </w:pPr>
      <w:r>
        <w:t>Project Experience</w:t>
      </w:r>
    </w:p>
    <w:p>
      <w:r>
        <w:t>1. **Web Application Development for University Project**</w:t>
        <w:br/>
        <w:t xml:space="preserve">   Developed a dynamic web application using ReactJS for the frontend and Django for the backend as part of a university project. The application allowed users to create and manage personal blogs, featuring a sleek and responsive design crafted in Figma. Implemented a PostgreSQL database to store user data and blog posts, ensuring efficient data retrieval and management. Deployed the application on AWS, leveraging Docker for containerization to streamline the development and deployment process. Technologies and tools used: ReactJS, Django, Figma, PostgreSQL, AWS, Docker.</w:t>
        <w:br/>
        <w:br/>
        <w:t>2. **Cloud-Based Inventory Management System**</w:t>
        <w:br/>
        <w:t xml:space="preserve">   Designed and developed a cloud-based inventory management system during an internship, utilizing Python and Django for the backend and ReactJS for the frontend. The system enabled real-time tracking of inventory levels and automated reorder alerts, improving operational efficiency. Conducted user interface design using Adobe XD to ensure an intuitive user experience. Deployed the system on AWS, employing services like EC2 and RDS to ensure scalability and reliability. Technologies and tools used: Python, Django, ReactJS, Adobe XD, AWS.</w:t>
        <w:br/>
        <w:br/>
        <w:t>3. **Interactive Data Visualization Tool**</w:t>
        <w:br/>
        <w:t xml:space="preserve">   Created an interactive data visualization tool as part of a capstone project, using JavaScript and ReactJS for the frontend to provide dynamic data representation. The tool was designed to help users analyze large datasets with ease, featuring various chart types and filtering options. Backend services were developed using Python and Django, with data stored in a PostgreSQL database. The project was containerized using Docker and hosted on AWS, ensuring a robust and scalable solution. Technologies and tools used: JavaScript, ReactJS, Python, Django, PostgreSQL, Docker, 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