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Călin Voinea</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br/>
        <w:t>Since the mean of your technical skills isn't high enough, a master's degree is not included in this case.</w:t>
      </w:r>
    </w:p>
    <w:p>
      <w:pPr>
        <w:pStyle w:val="Heading1"/>
      </w:pPr>
      <w:r>
        <w:t>Certifications</w:t>
      </w:r>
    </w:p>
    <w:p>
      <w:r>
        <w:t>- AWS Certified Machine Learning – Specialty</w:t>
        <w:br/>
        <w:t>- TensorFlow Developer Certificate</w:t>
      </w:r>
    </w:p>
    <w:p>
      <w:pPr>
        <w:pStyle w:val="Heading1"/>
      </w:pPr>
      <w:r>
        <w:t>Project Experience</w:t>
      </w:r>
    </w:p>
    <w:p>
      <w:r>
        <w:t>1. Predictive Maintenance System using Machine Learning</w:t>
        <w:br/>
        <w:t xml:space="preserve">   Developed a predictive maintenance system using Python and TensorFlow to analyze sensor data and predict equipment failures in manufacturing plants. Leveraged AWS SageMaker for model training and deployment, ensuring scalability and efficient resource management. Implemented Docker containers to streamline the deployment process and facilitate collaboration between data scientists and engineers. Technologies and tools used: Python, TensorFlow, AWS SageMaker, Docker.</w:t>
        <w:br/>
        <w:br/>
        <w:t>2. Interactive Dashboard for Sales Analytics</w:t>
        <w:br/>
        <w:t xml:space="preserve">   Created an interactive sales analytics dashboard using JavaScript and ReactJS to visualize key performance indicators and sales trends for a retail company. Integrated PostgreSQL to manage and query large datasets efficiently, providing real-time insights to stakeholders. Collaborated with the design team using Figma to ensure a user-friendly interface and seamless user experience.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