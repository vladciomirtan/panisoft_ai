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Andreea Munteanu</w:t>
      </w:r>
    </w:p>
    <w:p>
      <w:pPr>
        <w:pStyle w:val="Heading1"/>
      </w:pPr>
      <w:r>
        <w:t>Technical Skills</w:t>
      </w:r>
    </w:p>
    <w:p>
      <w:r>
        <w:t>- JavaScript, ReactJS, HTML, CSS</w:t>
        <w:br/>
        <w:t>- TypeScript, AngularJS, Bootstrap</w:t>
        <w:br/>
        <w:t>- VueJS, Git, REST APIs</w:t>
        <w:br/>
        <w:t>- HTML, CSS, Figma, Adobe XD</w:t>
      </w:r>
    </w:p>
    <w:p>
      <w:pPr>
        <w:pStyle w:val="Heading1"/>
      </w:pPr>
      <w:r>
        <w:t>Foreign Languages</w:t>
      </w:r>
    </w:p>
    <w:p>
      <w:r>
        <w:t>- English: C1</w:t>
        <w:br/>
        <w:t>- Spanish: B2</w:t>
        <w:br/>
        <w:t>- French: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Fundamentals</w:t>
        <w:br/>
        <w:t>- AWS Certified Cloud Practitioner</w:t>
        <w:br/>
        <w:t>- Certified JavaScript Developer</w:t>
      </w:r>
    </w:p>
    <w:p>
      <w:pPr>
        <w:pStyle w:val="Heading1"/>
      </w:pPr>
      <w:r>
        <w:t>Project Experience</w:t>
      </w:r>
    </w:p>
    <w:p>
      <w:r>
        <w:t>1. Interactive Web Application for Event Management</w:t>
        <w:br/>
        <w:t xml:space="preserve">   Developed a dynamic web application for managing events using ReactJS and TypeScript, enhancing user interactivity and responsiveness. Implemented RESTful APIs to facilitate seamless data exchange between the frontend and backend, ensuring efficient data retrieval and manipulation. Utilized Bootstrap for responsive design, creating a mobile-friendly user interface that adapts to various screen sizes. Technologies and tools used: ReactJS, TypeScript, REST APIs, Bootstrap, Git.</w:t>
        <w:br/>
        <w:br/>
        <w:t>2. Collaborative Design Platform</w:t>
        <w:br/>
        <w:t xml:space="preserve">   Created a collaborative design platform using VueJS and Figma, enabling multiple users to work on design projects simultaneously. Integrated Adobe XD for advanced prototyping features, allowing users to visualize and iterate on design concepts effectively. Employed Git for version control, ensuring smooth collaboration and tracking of design changes. Technologies and tools used: VueJS, Figma, Adobe XD, Git, HTML, 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