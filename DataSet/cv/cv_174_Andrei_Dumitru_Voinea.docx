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Voinea</w:t>
      </w:r>
    </w:p>
    <w:p>
      <w:pPr>
        <w:pStyle w:val="Heading1"/>
      </w:pPr>
      <w:r>
        <w:t>Technical Skills</w:t>
      </w:r>
    </w:p>
    <w:p>
      <w:r>
        <w:t xml:space="preserve">- Figma, Adobe XD  </w:t>
        <w:br/>
        <w:t xml:space="preserve">- Sketch, InVision  </w:t>
        <w:br/>
        <w:t xml:space="preserve">- HTML, CSS, JavaScript  </w:t>
        <w:br/>
        <w:t xml:space="preserve">- ReactJS, TypeScript  </w:t>
        <w:br/>
        <w:t>- Bootstrap, VueJS</w:t>
      </w:r>
    </w:p>
    <w:p>
      <w:pPr>
        <w:pStyle w:val="Heading1"/>
      </w:pPr>
      <w:r>
        <w:t>Foreign Languages</w:t>
      </w:r>
    </w:p>
    <w:p>
      <w:r>
        <w:t>- English: C1</w:t>
        <w:br/>
        <w:t>- Spanish: B1</w:t>
      </w:r>
    </w:p>
    <w:p>
      <w:pPr>
        <w:pStyle w:val="Heading1"/>
      </w:pPr>
      <w:r>
        <w:t>Education</w:t>
      </w:r>
    </w:p>
    <w:p>
      <w:r>
        <w:t>- University Name: University of Bucharest</w:t>
        <w:br/>
        <w:t>- Program Duration: 4 years</w:t>
        <w:br/>
        <w:t>- Master Degree Name: Polytechnic University of Bucharest</w:t>
        <w:br/>
        <w:t>- Program Duration: 2 years</w:t>
      </w:r>
    </w:p>
    <w:p>
      <w:pPr>
        <w:pStyle w:val="Heading1"/>
      </w:pPr>
      <w:r>
        <w:t>Certifications</w:t>
      </w:r>
    </w:p>
    <w:p>
      <w:r>
        <w:t>- Adobe Certified Expert (ACE)</w:t>
        <w:br/>
        <w:t>- Microsoft Certified: Azure Developer Associate</w:t>
        <w:br/>
        <w:t>- Google Professional Cloud Developer Certification</w:t>
      </w:r>
    </w:p>
    <w:p>
      <w:pPr>
        <w:pStyle w:val="Heading1"/>
      </w:pPr>
      <w:r>
        <w:t>Project Experience</w:t>
      </w:r>
    </w:p>
    <w:p>
      <w:r>
        <w:t>1. Responsive Web Application Design</w:t>
        <w:br/>
        <w:t xml:space="preserve">   Led the design and development of a responsive web application using Figma and Adobe XD to create intuitive user interfaces. Collaborated with a team of developers to implement the design using HTML, CSS, and JavaScript, ensuring cross-browser compatibility and mobile responsiveness. Integrated ReactJS and TypeScript for dynamic content rendering, enhancing user interaction and engagement. Utilized Bootstrap for rapid prototyping and consistent styling across the application.</w:t>
        <w:br/>
        <w:br/>
        <w:t>2. Collaborative Design System Implementation</w:t>
        <w:br/>
        <w:t xml:space="preserve">   Spearheaded the creation of a comprehensive design system for a SaaS product using Sketch and InVision, streamlining the design process and ensuring brand consistency. Worked closely with product managers and developers to align design components with technical requirements, facilitating seamless integration with the existing codebase. Leveraged VueJS to build interactive components, improving the user experience and reducing development time. Conducted workshops to train team members on utilizing the design system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