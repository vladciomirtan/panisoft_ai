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Florin Matei</w:t>
      </w:r>
    </w:p>
    <w:p>
      <w:pPr>
        <w:pStyle w:val="Heading1"/>
      </w:pPr>
      <w:r>
        <w:t>Technical Skills</w:t>
      </w:r>
    </w:p>
    <w:p>
      <w:r>
        <w:t>- Java, Spring Boot</w:t>
        <w:br/>
        <w:t>- Node.js, REST APIs</w:t>
        <w:br/>
        <w:t>- Python, Django</w:t>
        <w:br/>
        <w:t>- SQL, PostgreSQL</w:t>
        <w:br/>
        <w:t>- Docker, Kubernetes</w:t>
        <w:br/>
        <w:t>- AWS, Google Cloud</w:t>
      </w:r>
    </w:p>
    <w:p>
      <w:pPr>
        <w:pStyle w:val="Heading1"/>
      </w:pPr>
      <w:r>
        <w:t>Foreign Languages</w:t>
      </w:r>
    </w:p>
    <w:p>
      <w:r>
        <w:t>- English: C1</w:t>
        <w:br/>
        <w:t>- French: B2</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Professional Cloud Developer</w:t>
        <w:br/>
        <w:t>- Certified Kubernetes Administrator</w:t>
      </w:r>
    </w:p>
    <w:p>
      <w:pPr>
        <w:pStyle w:val="Heading1"/>
      </w:pPr>
      <w:r>
        <w:t>Project Experience</w:t>
      </w:r>
    </w:p>
    <w:p>
      <w:r>
        <w:t xml:space="preserve">1. Cloud-Based Inventory Management System  </w:t>
        <w:br/>
        <w:t xml:space="preserve">Developed a scalable inventory management system using Java and Spring Boot, deployed on AWS. The system utilized REST APIs for seamless integration with third-party services and ensured real-time data synchronization. Implemented PostgreSQL for robust data storage and Docker for containerization, facilitating easy deployment and management. Leveraged AWS services such as EC2 and RDS to ensure high availability and reliability.  </w:t>
        <w:br/>
        <w:t>Technologies and tools used: Java, Spring Boot, REST APIs, PostgreSQL, Docker, AWS (EC2, RDS).</w:t>
        <w:br/>
        <w:br/>
        <w:t xml:space="preserve">2. Real-Time Analytics Dashboard  </w:t>
        <w:br/>
        <w:t xml:space="preserve">Created a real-time analytics dashboard using Node.js and Python, with a backend powered by Django. The project involved designing RESTful APIs to aggregate and process data from various sources, providing insights through a dynamic user interface. Deployed the application on Google Cloud, utilizing Kubernetes for orchestration and scalability. Implemented SQL queries to efficiently manage and retrieve data from a PostgreSQL database.  </w:t>
        <w:br/>
        <w:t>Technologies and tools used: Node.js, Python, Django, REST APIs, SQL, PostgreSQL, Docker, Kubernetes, Google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