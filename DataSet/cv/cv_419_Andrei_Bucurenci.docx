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Andrei Bucurenci</w:t>
      </w:r>
    </w:p>
    <w:p>
      <w:pPr>
        <w:pStyle w:val="Heading1"/>
      </w:pPr>
      <w:r>
        <w:t>Technical Skills</w:t>
      </w:r>
    </w:p>
    <w:p>
      <w:r>
        <w:t>Python, TensorFlow: 4</w:t>
        <w:br/>
        <w:t>JavaScript, ReactJS: 3</w:t>
        <w:br/>
        <w:t>AWS SageMaker, Docker: 2</w:t>
        <w:br/>
        <w:t>SQL, PostgreSQL: 3</w:t>
        <w:br/>
        <w:t>Figma, Adobe XD: 2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</w:r>
    </w:p>
    <w:p>
      <w:pPr>
        <w:pStyle w:val="Heading1"/>
      </w:pPr>
      <w:r>
        <w:t>Education</w:t>
      </w:r>
    </w:p>
    <w:p>
      <w:r>
        <w:t>- University Name: University of Bucharest</w:t>
        <w:br/>
        <w:t>- Program Duration: 4 years</w:t>
        <w:br/>
        <w:br/>
        <w:t>- Master Degree Name: University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Machine Learning – Specialty</w:t>
        <w:br/>
        <w:t>- TensorFlow Developer Certificate</w:t>
      </w:r>
    </w:p>
    <w:p>
      <w:pPr>
        <w:pStyle w:val="Heading1"/>
      </w:pPr>
      <w:r>
        <w:t>Project Experience</w:t>
      </w:r>
    </w:p>
    <w:p>
      <w:r>
        <w:t>1. Machine Learning Model Deployment on AWS</w:t>
        <w:br/>
        <w:t xml:space="preserve">   Led the deployment of a machine learning model using AWS SageMaker to automate customer sentiment analysis for a retail client. Utilized Python and TensorFlow to develop and train the model, achieving an accuracy rate of 92%. Implemented Docker for containerization, ensuring seamless integration and scalability across different environments. This project significantly reduced manual analysis time by 50%, enhancing the client's ability to respond to customer feedback in real-time. Technologies and tools used: Python, TensorFlow, AWS SageMaker, Docker.</w:t>
        <w:br/>
        <w:br/>
        <w:t>2. Interactive Data Visualization Dashboard</w:t>
        <w:br/>
        <w:t xml:space="preserve">   Developed an interactive data visualization dashboard using JavaScript and ReactJS for a financial services company. The dashboard provided real-time insights into market trends and customer behavior, enabling data-driven decision-making. Integrated PostgreSQL for efficient data storage and retrieval, optimizing query performance by 30%. Collaborated closely with the design team to ensure the dashboard was intuitive and user-friendly, utilizing Figma for prototyping. Technologies and tools used: JavaScript, ReactJS, PostgreSQL, Figma.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