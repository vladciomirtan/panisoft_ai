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Raluca Dumitrescu Teodor</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br/>
        <w:t>- Master Degree Name: University of Bucharest</w:t>
        <w:br/>
        <w:t>- Program Duration: 2 years</w:t>
      </w:r>
    </w:p>
    <w:p>
      <w:pPr>
        <w:pStyle w:val="Heading1"/>
      </w:pPr>
      <w:r>
        <w:t>Certifications</w:t>
      </w:r>
    </w:p>
    <w:p>
      <w:r>
        <w:t>- AWS Certified Cloud Practitioner</w:t>
        <w:br/>
        <w:t>- Google Associate Cloud Engineer</w:t>
      </w:r>
    </w:p>
    <w:p>
      <w:pPr>
        <w:pStyle w:val="Heading1"/>
      </w:pPr>
      <w:r>
        <w:t>Project Experience</w:t>
      </w:r>
    </w:p>
    <w:p>
      <w:r>
        <w:t xml:space="preserve">1. Machine Learning Model for Predictive Analytics  </w:t>
        <w:br/>
        <w:t xml:space="preserve">   Developed a predictive analytics model using Python and TensorFlow to forecast sales trends for a retail company. The project involved data preprocessing and feature engineering to enhance model accuracy. Deployed the model using AWS SageMaker, enabling scalable and efficient predictions. Technologies and tools used: Python, TensorFlow, AWS SageMaker, Docker.</w:t>
        <w:br/>
        <w:br/>
        <w:t xml:space="preserve">2. Interactive Web Application for Data Visualization  </w:t>
        <w:br/>
        <w:t xml:space="preserve">   Created an interactive web application using ReactJS and JavaScript to visualize complex datasets for a financial services firm. Implemented dynamic charts and graphs that allow users to explore data trends and insights. Utilized PostgreSQL for efficient data storage and retrieval, ensuring quick access to large datasets. Technologies and tools used: JavaScript, ReactJS, SQL, PostgreSQL, Chart.js.</w:t>
        <w:br/>
        <w:br/>
        <w:t xml:space="preserve">3. User-Centric Design for a Mobile Application  </w:t>
        <w:br/>
        <w:t xml:space="preserve">   Designed a mobile application interface focusing on user experience and accessibility using Figma and Adobe XD. Conducted user testing sessions to gather feedback and iteratively improved the design based on user input. Collaborated with developers to ensure the design was effectively implemented, enhancing the overall user satisfaction. Technologies and tools used: Figma, Adobe XD, Usability Testing.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