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Raluca Andreea Dumitrescu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Politehnica University of Bucharest</w:t>
        <w:br/>
        <w:t>- Program Duration: 4 years</w:t>
        <w:br/>
        <w:t>- Master Degree Name: Politehnica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TensorFlow Developer Certificate</w:t>
        <w:br/>
        <w:t>- Docker Certified Associate</w:t>
      </w:r>
    </w:p>
    <w:p>
      <w:pPr>
        <w:pStyle w:val="Heading1"/>
      </w:pPr>
      <w:r>
        <w:t>Project Experience</w:t>
      </w:r>
    </w:p>
    <w:p>
      <w:r>
        <w:t>1. Predictive Analytics Platform for Retail</w:t>
        <w:br/>
        <w:t xml:space="preserve">   Developed a predictive analytics platform using Python and TensorFlow to forecast sales trends and customer behavior for a retail client. Leveraged AWS SageMaker for model training and deployment, ensuring scalability and efficiency. Integrated the solution with PostgreSQL to manage and analyze large datasets, resulting in a 25% improvement in sales forecasting accuracy. Technologies and tools used: Python, TensorFlow, AWS SageMaker, PostgreSQL.</w:t>
        <w:br/>
        <w:br/>
        <w:t>2. Interactive Web Application for Real-Time Data Visualization</w:t>
        <w:br/>
        <w:t xml:space="preserve">   Created an interactive web application using ReactJS and JavaScript to visualize real-time data for a financial services company. Implemented dynamic data fetching and rendering techniques to ensure seamless user experience. Utilized Docker for containerization, enabling consistent development and deployment environments. Collaborated with UI/UX designers using Figma to enhance the application's visual appeal and usability. Technologies and tools used: JavaScript, ReactJS, Docker, Figma.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