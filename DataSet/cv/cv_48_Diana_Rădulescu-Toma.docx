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Diana Rădulescu-Toma</w:t>
      </w:r>
    </w:p>
    <w:p>
      <w:pPr>
        <w:pStyle w:val="Heading1"/>
      </w:pPr>
      <w:r>
        <w:t>Technical Skills</w:t>
      </w:r>
    </w:p>
    <w:p>
      <w:r>
        <w:t>- Java, Spring Boot</w:t>
        <w:br/>
        <w:t>- Python, Django</w:t>
        <w:br/>
        <w:t>- SQL, PostgreSQL</w:t>
        <w:br/>
        <w:t>- Node.js, REST APIs</w:t>
        <w:br/>
        <w:t>- Docker, Kubernetes</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Foundations Associate, Java</w:t>
        <w:br/>
        <w:t>- Microsoft Certified: Azure Fundamentals</w:t>
        <w:br/>
        <w:t>- Docker Certified Associate</w:t>
      </w:r>
    </w:p>
    <w:p>
      <w:pPr>
        <w:pStyle w:val="Heading1"/>
      </w:pPr>
      <w:r>
        <w:t>Project Experience</w:t>
      </w:r>
    </w:p>
    <w:p>
      <w:r>
        <w:t xml:space="preserve">1. Online Learning Platform Development  </w:t>
        <w:br/>
        <w:t xml:space="preserve">   Developed an online learning platform as part of a university project using Java and Spring Boot for the backend. The platform supports user registration, course management, and progress tracking, leveraging PostgreSQL for database management. Implemented RESTful APIs to facilitate seamless communication between the frontend and backend, and deployed the application using Docker containers for consistent environment management.  </w:t>
        <w:br/>
        <w:t xml:space="preserve">   Technologies and tools used: Java, Spring Boot, PostgreSQL, REST APIs, Docker.</w:t>
        <w:br/>
        <w:br/>
        <w:t xml:space="preserve">2. Inventory Management System  </w:t>
        <w:br/>
        <w:t xml:space="preserve">   Created an inventory management system during an internship, utilizing Python and Django to build the backend. The system allows for real-time tracking of stock levels, order processing, and supplier management, with data stored in a PostgreSQL database. Integrated REST APIs to enable third-party applications to access inventory data, and used Docker to containerize the application for easy deployment and scalability.  </w:t>
        <w:br/>
        <w:t xml:space="preserve">   Technologies and tools used: Python, Django, PostgreSQL, REST APIs, Docker.</w:t>
        <w:br/>
        <w:br/>
        <w:t xml:space="preserve">3. Microservices Architecture for E-commerce  </w:t>
        <w:br/>
        <w:t xml:space="preserve">   Designed and implemented a microservices architecture for an e-commerce application as a capstone project. Utilized Node.js to develop RESTful services for handling user authentication, product catalog, and order processing. Deployed the services on a Kubernetes cluster for efficient scaling and management, ensuring high availability and resilience. The project demonstrated the ability to integrate various technologies to create a robust and scalable system.  </w:t>
        <w:br/>
        <w:t xml:space="preserve">   Technologies and tools used: Node.js, REST APIs, Kubernetes,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