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Alexandra Munteanu</w:t>
      </w:r>
    </w:p>
    <w:p>
      <w:pPr>
        <w:pStyle w:val="Heading1"/>
      </w:pPr>
      <w:r>
        <w:t>Technical Skills</w:t>
      </w:r>
    </w:p>
    <w:p>
      <w:r>
        <w:t>- JavaScript, ReactJS, HTML, CSS</w:t>
        <w:br/>
        <w:t>- TypeScript, AngularJS, Bootstrap</w:t>
        <w:br/>
        <w:t>- VueJS, JavaScript, REST APIs</w:t>
        <w:br/>
        <w:t>- HTML, CSS, Figma, Adobe XD</w:t>
      </w:r>
    </w:p>
    <w:p>
      <w:pPr>
        <w:pStyle w:val="Heading1"/>
      </w:pPr>
      <w:r>
        <w:t>Foreign Languages</w:t>
      </w:r>
    </w:p>
    <w:p>
      <w:r>
        <w:t>- English: C1</w:t>
        <w:br/>
        <w:t>- Spanish: B1</w:t>
        <w:br/>
        <w:t>- Italian: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Certified JavaScript Developer</w:t>
        <w:br/>
        <w:t>- Google Associate Android Developer Certification</w:t>
      </w:r>
    </w:p>
    <w:p>
      <w:pPr>
        <w:pStyle w:val="Heading1"/>
      </w:pPr>
      <w:r>
        <w:t>Project Experience</w:t>
      </w:r>
    </w:p>
    <w:p>
      <w:r>
        <w:t>1. Interactive Learning Platform</w:t>
        <w:br/>
        <w:t xml:space="preserve">   Developed an interactive learning platform using ReactJS and TypeScript, focusing on creating a seamless user experience for educational content delivery. Implemented dynamic components with AngularJS and Bootstrap to enhance the platform's responsiveness and accessibility. Integrated REST APIs to fetch real-time data and utilized Figma for designing intuitive user interfaces. This project improved user engagement by 25% through its interactive features and responsive design.</w:t>
        <w:br/>
        <w:t xml:space="preserve">   Technologies and tools used: ReactJS, TypeScript, AngularJS, Bootstrap, REST APIs, Figma.</w:t>
        <w:br/>
        <w:br/>
        <w:t>2. E-commerce Web Application</w:t>
        <w:br/>
        <w:t xml:space="preserve">   Created a responsive e-commerce web application using VueJS and JavaScript, enabling users to browse and purchase products efficiently. Leveraged REST APIs for secure data transactions and integrated payment gateways for seamless checkout experiences. Designed the frontend with HTML and CSS, ensuring cross-browser compatibility and mobile responsiveness. The project resulted in a 20% increase in customer satisfaction due to its user-friendly interface and smooth navigation.</w:t>
        <w:br/>
        <w:t xml:space="preserve">   Technologies and tools used: VueJS, JavaScript, REST APIs, HTML, CSS.</w:t>
        <w:br/>
        <w:br/>
        <w:t>3. Mobile-Friendly Portfolio Website</w:t>
        <w:br/>
        <w:t xml:space="preserve">   Designed and developed a personal portfolio website using HTML, CSS, and JavaScript, showcasing projects and skills in a visually appealing manner. Utilized Adobe XD and Figma for creating wireframes and prototypes, ensuring a consistent and modern design across all devices. Implemented responsive design principles to optimize the site for mobile users, leading to a 30% increase in mobile traffic. This project highlighted proficiency in front-end development and design tools.</w:t>
        <w:br/>
        <w:t xml:space="preserve">   Technologies and tools used: HTML, CSS, JavaScript, Adobe XD,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