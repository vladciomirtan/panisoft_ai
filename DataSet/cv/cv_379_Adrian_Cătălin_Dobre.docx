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Adrian Cătălin Dobre</w:t>
      </w:r>
    </w:p>
    <w:p>
      <w:pPr>
        <w:pStyle w:val="Heading1"/>
      </w:pPr>
      <w:r>
        <w:t>Technical Skills</w:t>
      </w:r>
    </w:p>
    <w:p>
      <w:r>
        <w:t>- JavaScript, ReactJS, TypeScript</w:t>
        <w:br/>
        <w:t>- Java, Spring Boot, SQL</w:t>
        <w:br/>
        <w:t>- Python, Django, REST APIs</w:t>
        <w:br/>
        <w:t>- AWS, Docker, Kubernetes</w:t>
        <w:br/>
        <w:t>- HTML, CSS, Bootstrap</w:t>
      </w:r>
    </w:p>
    <w:p>
      <w:pPr>
        <w:pStyle w:val="Heading1"/>
      </w:pPr>
      <w:r>
        <w:t>Foreign Languages</w:t>
      </w:r>
    </w:p>
    <w:p>
      <w:r>
        <w:t>- English: C1</w:t>
        <w:br/>
        <w:t>- Spanish: B2</w:t>
        <w:br/>
        <w:t>- French: A2</w:t>
      </w:r>
    </w:p>
    <w:p>
      <w:pPr>
        <w:pStyle w:val="Heading1"/>
      </w:pPr>
      <w:r>
        <w:t>Education</w:t>
      </w:r>
    </w:p>
    <w:p>
      <w:r>
        <w:t xml:space="preserve">- University Name: University Politehnica of Bucharest  </w:t>
        <w:br/>
        <w:t xml:space="preserve">- Program Duration: 4 years  </w:t>
        <w:br/>
        <w:t xml:space="preserve">- Master Degree Name: University Politehnica of Bucharest  </w:t>
        <w:br/>
        <w:t>- Program Duration: 2 years</w:t>
      </w:r>
    </w:p>
    <w:p>
      <w:pPr>
        <w:pStyle w:val="Heading1"/>
      </w:pPr>
      <w:r>
        <w:t>Certifications</w:t>
      </w:r>
    </w:p>
    <w:p>
      <w:r>
        <w:t>- AWS Certified Solutions Architect – Professional</w:t>
        <w:br/>
        <w:t>- Certified Kubernetes Administrator (CKA)</w:t>
        <w:br/>
        <w:t>- Microsoft Certified: Azure Solutions Architect Expert</w:t>
      </w:r>
    </w:p>
    <w:p>
      <w:pPr>
        <w:pStyle w:val="Heading1"/>
      </w:pPr>
      <w:r>
        <w:t>Project Experience</w:t>
      </w:r>
    </w:p>
    <w:p>
      <w:r>
        <w:t xml:space="preserve">1. Enterprise Resource Planning (ERP) System Development  </w:t>
        <w:br/>
        <w:t xml:space="preserve">   Led the development of a comprehensive ERP system using Java, Spring Boot, and SQL to streamline business operations for a mid-sized manufacturing company. Implemented RESTful APIs to facilitate seamless integration with existing systems and ensure real-time data processing. Utilized Docker and Kubernetes for containerization and orchestration, achieving a 50% reduction in deployment time and enhancing system scalability. Technologies and tools used: Java, Spring Boot, SQL, Docker, Kubernetes.</w:t>
        <w:br/>
        <w:br/>
        <w:t xml:space="preserve">2. Real-Time Analytics Dashboard  </w:t>
        <w:br/>
        <w:t xml:space="preserve">   Spearheaded the creation of a real-time analytics dashboard using ReactJS, TypeScript, and AWS services to provide actionable insights for a financial services firm. Integrated data from multiple sources using REST APIs and visualized it through dynamic charts and graphs. Leveraged AWS Lambda and S3 to ensure efficient data processing and storage, resulting in a 60% improvement in data retrieval times. Technologies and tools used: ReactJS, TypeScript, AWS Lambda, AWS S3, REST APIs.</w:t>
        <w:br/>
        <w:br/>
        <w:t xml:space="preserve">3. E-Learning Platform Enhancement  </w:t>
        <w:br/>
        <w:t xml:space="preserve">   Directed the enhancement of an e-learning platform by implementing a responsive frontend with HTML, CSS, and Bootstrap, and a robust backend using Python and Django. Improved user engagement by 40% through the addition of interactive features and personalized content recommendations. Deployed the application on AWS, utilizing EC2 and RDS for scalable and reliable performance. Technologies and tools used: HTML, CSS, Bootstrap, Python, Django, AWS EC2, AWS 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