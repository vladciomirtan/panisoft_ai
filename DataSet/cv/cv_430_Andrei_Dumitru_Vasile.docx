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Dumitru Vasile</w:t>
      </w:r>
    </w:p>
    <w:p>
      <w:pPr>
        <w:pStyle w:val="Heading1"/>
      </w:pPr>
      <w:r>
        <w:t>Technical Skills</w:t>
      </w:r>
    </w:p>
    <w:p>
      <w:r>
        <w:t>- JavaScript, ReactJS, Node.js</w:t>
        <w:br/>
        <w:t>- TypeScript, AngularJS, Spring Boot</w:t>
        <w:br/>
        <w:t>- HTML, CSS, Bootstrap, Django</w:t>
        <w:br/>
        <w:t>- AWS, Docker, Kubernetes</w:t>
        <w:br/>
        <w:t>- SQL, PostgreSQL, REST APIs</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Developer – Associate</w:t>
        <w:br/>
        <w:t>- Certified Kubernetes Administrator (CKA)</w:t>
        <w:br/>
        <w:t>- Oracle Certified Professional, Java SE Developer</w:t>
      </w:r>
    </w:p>
    <w:p>
      <w:pPr>
        <w:pStyle w:val="Heading1"/>
      </w:pPr>
      <w:r>
        <w:t>Project Experience</w:t>
      </w:r>
    </w:p>
    <w:p>
      <w:r>
        <w:t>1. **Real-time Collaboration Platform Development**</w:t>
        <w:br/>
        <w:t xml:space="preserve">   Led the development of a real-time collaboration platform using ReactJS for the frontend and Node.js for the backend. Implemented WebSocket for live updates and seamless communication between users. Deployed the application on AWS, leveraging services such as EC2 and S3 for scalability and reliability. Utilized Docker and Kubernetes for containerization and orchestration, ensuring efficient resource management and deployment. Technologies and tools used: ReactJS, Node.js, WebSocket, AWS, Docker, Kubernetes.</w:t>
        <w:br/>
        <w:br/>
        <w:t>2. **Healthcare Management System**</w:t>
        <w:br/>
        <w:t xml:space="preserve">   Developed a comprehensive healthcare management system using AngularJS and Spring Boot to streamline patient data management and appointment scheduling. Integrated PostgreSQL for robust data storage and retrieval, ensuring data integrity and security. Designed RESTful APIs to facilitate communication between the frontend and backend, enhancing system modularity and scalability. Employed Docker for containerized deployment, simplifying the development and testing processes. Technologies and tools used: AngularJS, Spring Boot, PostgreSQL, REST APIs,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