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Călin Stroe</w:t>
      </w:r>
    </w:p>
    <w:p>
      <w:pPr>
        <w:pStyle w:val="Heading1"/>
      </w:pPr>
      <w:r>
        <w:t>Technical Skills</w:t>
      </w:r>
    </w:p>
    <w:p>
      <w:r>
        <w:t>- Figma, Adobe XD</w:t>
        <w:br/>
        <w:t>- Sketch, InVision</w:t>
        <w:br/>
        <w:t>- HTML, CSS, Bootstrap</w:t>
        <w:br/>
        <w:t>- JavaScript, ReactJS</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Adobe Certified Professional in Visual Design Using Adobe XD</w:t>
        <w:br/>
        <w:t>- Certified JavaScript Developer by International JavaScript Institute</w:t>
      </w:r>
    </w:p>
    <w:p>
      <w:pPr>
        <w:pStyle w:val="Heading1"/>
      </w:pPr>
      <w:r>
        <w:t>Project Experience</w:t>
      </w:r>
    </w:p>
    <w:p>
      <w:r>
        <w:t>1. Responsive Portfolio Website</w:t>
        <w:br/>
        <w:t xml:space="preserve">   Developed a responsive portfolio website using HTML, CSS, and Bootstrap to showcase personal projects and skills. Implemented interactive features with JavaScript and enhanced user experience through smooth animations and transitions. Utilized ReactJS to create dynamic components, ensuring a seamless and engaging user interface. Collaborated with peers to conduct usability testing, resulting in a 20% improvement in user navigation efficiency. Technologies and tools used: HTML, CSS, Bootstrap, JavaScript, ReactJS.</w:t>
        <w:br/>
        <w:br/>
        <w:t>2. Collaborative Design System</w:t>
        <w:br/>
        <w:t xml:space="preserve">   Designed a comprehensive design system using Figma and Adobe XD to standardize UI components across multiple projects. Worked closely with developers to integrate the design system into existing workflows, ensuring consistency and efficiency in design implementation. Conducted workshops to train team members on utilizing the design system, leading to a 30% reduction in design-to-development time. Technologies and tools used: Figma, Adobe XD, Sketch, InVision.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