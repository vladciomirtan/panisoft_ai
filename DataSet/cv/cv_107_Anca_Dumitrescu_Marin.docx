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Anca Dumitrescu Marin</w:t>
      </w:r>
    </w:p>
    <w:p>
      <w:pPr>
        <w:pStyle w:val="Heading1"/>
      </w:pPr>
      <w:r>
        <w:t>Technical Skills</w:t>
      </w:r>
    </w:p>
    <w:p>
      <w:r>
        <w:t>- Java, Spring Boot</w:t>
        <w:br/>
        <w:t>- Python, Django</w:t>
        <w:br/>
        <w:t>- SQL, PostgreSQL</w:t>
        <w:br/>
        <w:t>- Docker, Kubernetes</w:t>
        <w:br/>
        <w:t>- REST APIs, Node.js</w:t>
      </w:r>
    </w:p>
    <w:p>
      <w:pPr>
        <w:pStyle w:val="Heading1"/>
      </w:pPr>
      <w:r>
        <w:t>Foreign Languages</w:t>
      </w:r>
    </w:p>
    <w:p>
      <w:r>
        <w:t>- English: C1</w:t>
        <w:br/>
        <w:t>- Spanish: B2</w:t>
      </w:r>
    </w:p>
    <w:p>
      <w:pPr>
        <w:pStyle w:val="Heading1"/>
      </w:pPr>
      <w:r>
        <w:t>Education</w:t>
      </w:r>
    </w:p>
    <w:p>
      <w:r>
        <w:t>- University Name: Polytechnic University of Bucharest</w:t>
        <w:br/>
        <w:t>- Program Duration: 4 years</w:t>
        <w:br/>
        <w:t>- Master Degree Name: Polytechnic University of Bucharest</w:t>
        <w:br/>
        <w:t>- Program Duration: 2 years</w:t>
      </w:r>
    </w:p>
    <w:p>
      <w:pPr>
        <w:pStyle w:val="Heading1"/>
      </w:pPr>
      <w:r>
        <w:t>Certifications</w:t>
      </w:r>
    </w:p>
    <w:p>
      <w:r>
        <w:t>- Oracle Certified Professional: Java SE Developer</w:t>
        <w:br/>
        <w:t>- AWS Certified Developer – Associate</w:t>
        <w:br/>
        <w:t>- Certified Kubernetes Administrator (CKA)</w:t>
      </w:r>
    </w:p>
    <w:p>
      <w:pPr>
        <w:pStyle w:val="Heading1"/>
      </w:pPr>
      <w:r>
        <w:t>Project Experience</w:t>
      </w:r>
    </w:p>
    <w:p>
      <w:r>
        <w:t xml:space="preserve">1. Online Learning Platform Development  </w:t>
        <w:br/>
        <w:t xml:space="preserve">Developed a scalable online learning platform using Java and Spring Boot for the backend, with a focus on delivering a seamless user experience. Implemented REST APIs to facilitate communication between the frontend and backend, ensuring efficient data retrieval and updates. Utilized PostgreSQL for database management, optimizing queries to handle large datasets and improve performance. Deployed the application using Docker and Kubernetes, achieving high availability and load balancing to support thousands of concurrent users.  </w:t>
        <w:br/>
        <w:t>Technologies and tools used: Java, Spring Boot, REST APIs, PostgreSQL, Docker, Kubernetes.</w:t>
        <w:br/>
        <w:br/>
        <w:t xml:space="preserve">2. Real-time Analytics Dashboard  </w:t>
        <w:br/>
        <w:t xml:space="preserve">Created a real-time analytics dashboard using Python and Django, designed to provide insights into user behavior and system performance. Developed a robust backend with Django, integrating SQL queries to extract and process data from PostgreSQL databases. Implemented Node.js to build RESTful services that deliver data to the frontend in real-time. Containerized the application using Docker and orchestrated deployment with Kubernetes, ensuring scalability and efficient resource management.  </w:t>
        <w:br/>
        <w:t>Technologies and tools used: Python, Django, SQL, PostgreSQL, REST APIs, Node.js, Docker, Kubernetes.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