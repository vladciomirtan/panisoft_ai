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Alexandru Mircea Radu</w:t>
      </w:r>
    </w:p>
    <w:p>
      <w:pPr>
        <w:pStyle w:val="Heading1"/>
      </w:pPr>
      <w:r>
        <w:t>Technical Skills</w:t>
      </w:r>
    </w:p>
    <w:p>
      <w:r>
        <w:t>- JavaScript, ReactJS, HTML, CSS</w:t>
        <w:br/>
        <w:t>- TypeScript, AngularJS, Bootstrap</w:t>
        <w:br/>
        <w:t>- VueJS, HTML, CSS, Git</w:t>
        <w:br/>
        <w:t>- JavaScript, Git, REST APIs</w:t>
        <w:br/>
        <w:t>- HTML, CSS, Figma, Adobe XD</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Microsoft Certified: Azure Fundamentals</w:t>
        <w:br/>
        <w:t>- AWS Certified Cloud Practitioner</w:t>
      </w:r>
    </w:p>
    <w:p>
      <w:pPr>
        <w:pStyle w:val="Heading1"/>
      </w:pPr>
      <w:r>
        <w:t>Project Experience</w:t>
      </w:r>
    </w:p>
    <w:p>
      <w:r>
        <w:t>1. Interactive Web Application for University Project</w:t>
        <w:br/>
        <w:t xml:space="preserve">   Developed an interactive web application as part of a university project using JavaScript, ReactJS, HTML, and CSS. The application allowed users to create and manage personal to-do lists, featuring a responsive design that adapted to various screen sizes. Implemented REST APIs for data persistence and utilized Git for version control to manage collaborative development. This project enhanced my skills in frontend development and provided practical experience in using modern web technologies.</w:t>
        <w:br/>
        <w:br/>
        <w:t>2. Internship Project: Online Learning Platform</w:t>
        <w:br/>
        <w:t xml:space="preserve">   During my internship, I contributed to the development of an online learning platform using TypeScript, AngularJS, and Bootstrap. My role involved creating dynamic user interfaces and ensuring cross-browser compatibility. I collaborated with a team to integrate REST APIs for real-time data updates and utilized Git for effective version management. This experience allowed me to apply my technical skills in a real-world setting and understand the importance of teamwork in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