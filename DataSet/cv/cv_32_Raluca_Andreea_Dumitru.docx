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Raluca Andreea Dumitru</w:t>
      </w:r>
    </w:p>
    <w:p>
      <w:pPr>
        <w:pStyle w:val="Heading1"/>
      </w:pPr>
      <w:r>
        <w:t>Technical Skills</w:t>
      </w:r>
    </w:p>
    <w:p>
      <w:r>
        <w:t>- Figma, Adobe XD</w:t>
        <w:br/>
        <w:t>- HTML, CSS, JavaScript</w:t>
        <w:br/>
        <w:t>- ReactJS, TypeScript</w:t>
        <w:br/>
        <w:t>- Sketch, InVision</w:t>
      </w:r>
    </w:p>
    <w:p>
      <w:pPr>
        <w:pStyle w:val="Heading1"/>
      </w:pPr>
      <w:r>
        <w:t>Foreign Languages</w:t>
      </w:r>
    </w:p>
    <w:p>
      <w:r>
        <w:t>- English: C1</w:t>
        <w:br/>
        <w:t>- Spanish: B2</w:t>
        <w:br/>
        <w:t>- French: A2</w:t>
      </w:r>
    </w:p>
    <w:p>
      <w:pPr>
        <w:pStyle w:val="Heading1"/>
      </w:pPr>
      <w:r>
        <w:t>Education</w:t>
      </w:r>
    </w:p>
    <w:p>
      <w:r>
        <w:t>- University Name: University of Bucharest</w:t>
        <w:br/>
        <w:t>- Program Duration: 4 years</w:t>
        <w:br/>
        <w:t>- Master Degree Name: University of Bucharest</w:t>
        <w:br/>
        <w:t>- Program Duration: 2 years</w:t>
      </w:r>
    </w:p>
    <w:p>
      <w:pPr>
        <w:pStyle w:val="Heading1"/>
      </w:pPr>
      <w:r>
        <w:t>Certifications</w:t>
      </w:r>
    </w:p>
    <w:p>
      <w:r>
        <w:t>- Adobe Certified Expert (ACE)</w:t>
        <w:br/>
        <w:t>- Google Mobile Web Specialist</w:t>
        <w:br/>
        <w:t>- Microsoft Certified: Azure Developer Associate</w:t>
      </w:r>
    </w:p>
    <w:p>
      <w:pPr>
        <w:pStyle w:val="Heading1"/>
      </w:pPr>
      <w:r>
        <w:t>Project Experience</w:t>
      </w:r>
    </w:p>
    <w:p>
      <w:r>
        <w:t>1. Interactive Web Application for Real Estate Listings</w:t>
        <w:br/>
        <w:t xml:space="preserve">   Developed a dynamic web application for real estate listings using ReactJS and TypeScript, enhancing user interaction and data visualization. Implemented responsive design principles with HTML and CSS to ensure seamless user experience across devices. Utilized Figma and Adobe XD for prototyping and design, ensuring a visually appealing and intuitive interface. Collaborated with a team to integrate Google Maps API, providing users with real-time location data and navigation features.</w:t>
        <w:br/>
        <w:br/>
        <w:t>2. Mobile App Prototype for Fitness Tracking</w:t>
        <w:br/>
        <w:t xml:space="preserve">   Designed a comprehensive mobile app prototype for fitness tracking using Sketch and InVision, focusing on user-centric design and functionality. Conducted extensive user research and usability testing to refine the app's interface and improve user engagement. Leveraged Adobe XD to create interactive prototypes that facilitated stakeholder feedback and iterative design improvements. Worked closely with developers to ensure the design was accurately translated into the final product, enhancing the app's usability and aesthetic appeal.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