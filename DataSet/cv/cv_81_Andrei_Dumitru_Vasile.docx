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Dumitru Vasile</w:t>
      </w:r>
    </w:p>
    <w:p>
      <w:pPr>
        <w:pStyle w:val="Heading1"/>
      </w:pPr>
      <w:r>
        <w:t>Technical Skills</w:t>
      </w:r>
    </w:p>
    <w:p>
      <w:r>
        <w:t>- JavaScript, ReactJS, HTML, CSS</w:t>
        <w:br/>
        <w:t>- TypeScript, AngularJS, Bootstrap</w:t>
        <w:br/>
        <w:t>- VueJS, HTML, CSS, Git</w:t>
        <w:br/>
        <w:t>- JavaScript, HTML, CSS, Figma</w:t>
      </w:r>
    </w:p>
    <w:p>
      <w:pPr>
        <w:pStyle w:val="Heading1"/>
      </w:pPr>
      <w:r>
        <w:t>Foreign Languages</w:t>
      </w:r>
    </w:p>
    <w:p>
      <w:r>
        <w:t>- English: C1</w:t>
        <w:br/>
        <w:t>- Spanish: B2</w:t>
        <w:br/>
        <w:t>- French: A2</w:t>
      </w:r>
    </w:p>
    <w:p>
      <w:pPr>
        <w:pStyle w:val="Heading1"/>
      </w:pPr>
      <w:r>
        <w:t>Education</w:t>
      </w:r>
    </w:p>
    <w:p>
      <w:r>
        <w:t>- University Name: University of Bucharest</w:t>
        <w:br/>
        <w:t>- Program Duration: 3 years</w:t>
        <w:br/>
        <w:t>- Master Degree Name: University of Bucharest</w:t>
        <w:br/>
        <w:t>- Program Duration: 2 years</w:t>
      </w:r>
    </w:p>
    <w:p>
      <w:pPr>
        <w:pStyle w:val="Heading1"/>
      </w:pPr>
      <w:r>
        <w:t>Certifications</w:t>
      </w:r>
    </w:p>
    <w:p>
      <w:r>
        <w:t>- Certified JavaScript Developer</w:t>
        <w:br/>
        <w:t>- Microsoft Certified: Azure Fundamentals</w:t>
        <w:br/>
        <w:t>- Google Associate Android Developer</w:t>
      </w:r>
    </w:p>
    <w:p>
      <w:pPr>
        <w:pStyle w:val="Heading1"/>
      </w:pPr>
      <w:r>
        <w:t>Project Experience</w:t>
      </w:r>
    </w:p>
    <w:p>
      <w:r>
        <w:t>1. Interactive Web Application for University Portal</w:t>
        <w:br/>
        <w:t xml:space="preserve">   Developed an interactive web application for a university portal using JavaScript, ReactJS, HTML, and CSS. The application streamlined student access to course materials, schedules, and grades, enhancing the overall user experience. Implemented responsive design principles to ensure compatibility across various devices and browsers. Utilized Git for version control and collaborative development.</w:t>
        <w:br/>
        <w:br/>
        <w:t>2. Real-time Data Dashboard</w:t>
        <w:br/>
        <w:t xml:space="preserve">   Created a real-time data visualization dashboard using TypeScript, AngularJS, and Bootstrap for an internship project. The dashboard provided dynamic insights into sales and customer engagement metrics, allowing for data-driven decision-making. Integrated APIs to fetch and display live data, ensuring up-to-date information. The project emphasized modular design and maintainability, leveraging Angular's component-based architecture.</w:t>
        <w:br/>
        <w:br/>
        <w:t>3. Collaborative Design Platform</w:t>
        <w:br/>
        <w:t xml:space="preserve">   Designed and developed a collaborative design platform using VueJS, HTML, CSS, and Git during an academic project. The platform enabled users to create, share, and collaborate on design projects in real-time, fostering creativity and teamwork. Implemented features such as version history and user authentication to enhance functionality and security. The project highlighted the importance of user-centered design and efficient state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