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Dorin Mihailescu</w:t>
      </w:r>
    </w:p>
    <w:p>
      <w:pPr>
        <w:pStyle w:val="Heading1"/>
      </w:pPr>
      <w:r>
        <w:t>Professional Skills</w:t>
      </w:r>
    </w:p>
    <w:p>
      <w:r>
        <w:t>Python, TensorFlow</w:t>
        <w:br/>
        <w:t>JavaScript, ReactJS</w:t>
        <w:br/>
        <w:t>AWS SageMaker, Docker</w:t>
        <w:br/>
        <w:t>SQL, PostgreSQL</w:t>
        <w:br/>
        <w:t>Figma, Adobe XD</w:t>
      </w:r>
    </w:p>
    <w:p>
      <w:pPr>
        <w:pStyle w:val="Heading1"/>
      </w:pPr>
      <w:r>
        <w:t>Foreign Languages</w:t>
      </w:r>
    </w:p>
    <w:p>
      <w:r>
        <w:t>- English: C1</w:t>
        <w:br/>
        <w:t>- Spanish: B2</w:t>
      </w:r>
    </w:p>
    <w:p>
      <w:pPr>
        <w:pStyle w:val="Heading1"/>
      </w:pPr>
      <w:r>
        <w:t>Education</w:t>
      </w:r>
    </w:p>
    <w:p>
      <w:r>
        <w:t>- University Name: University Politehnica of Bucharest</w:t>
        <w:br/>
        <w:t>- Program Duration: 4 years</w:t>
        <w:br/>
        <w:t>- Master Degree Name: University Politehnica of Bucharest</w:t>
        <w:br/>
        <w:t>- Program Duration: 2 years</w:t>
      </w:r>
    </w:p>
    <w:p>
      <w:pPr>
        <w:pStyle w:val="Heading1"/>
      </w:pPr>
      <w:r>
        <w:t>Certifications</w:t>
      </w:r>
    </w:p>
    <w:p>
      <w:r>
        <w:t>AWS Certified Machine Learning – Specialty, TensorFlow Developer Certificate, Google Cloud Professional Data Engineer, Certified Kubernetes Application Developer (CKAD)</w:t>
      </w:r>
    </w:p>
    <w:p>
      <w:pPr>
        <w:pStyle w:val="Heading1"/>
      </w:pPr>
      <w:r>
        <w:t>Project Experience</w:t>
      </w:r>
    </w:p>
    <w:p>
      <w:r>
        <w:t>1. Machine Learning Model Deployment</w:t>
        <w:br/>
        <w:t xml:space="preserve">   Spearheaded the deployment of a scalable machine learning model using AWS SageMaker and Docker, enhancing the company's predictive analytics capabilities.</w:t>
        <w:br/>
        <w:t xml:space="preserve">   Collaborated with data scientists and engineers to ensure seamless integration with existing systems. Conducted performance testing and optimization, resulting in a 30% reduction in processing time.</w:t>
        <w:br/>
        <w:br/>
        <w:t>2. Interactive Web Application Development</w:t>
        <w:br/>
        <w:t xml:space="preserve">   Led a team of developers in creating a dynamic web application using JavaScript and ReactJS, improving user engagement by 40%.</w:t>
        <w:br/>
        <w:t xml:space="preserve">   Coordinated with UI/UX designers to implement responsive design principles, ensuring a consistent user experience across devices. Utilized agile methodologies to manage project timelines and deliverables effectively.</w:t>
        <w:br/>
        <w:br/>
        <w:t>3. Data-Driven Strategic Planning</w:t>
        <w:br/>
        <w:t xml:space="preserve">   Developed a comprehensive data analysis framework using SQL and PostgreSQL to support strategic decision-making processes.</w:t>
        <w:br/>
        <w:t xml:space="preserve">   Worked closely with executive leadership to identify key performance indicators and generate actionable insights. Presented findings in a series of workshops, leading to a 15% improvement in operational efficiency.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