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Munteanu</w:t>
      </w:r>
    </w:p>
    <w:p>
      <w:pPr>
        <w:pStyle w:val="Heading1"/>
      </w:pPr>
      <w:r>
        <w:t>Technical Skills</w:t>
      </w:r>
    </w:p>
    <w:p>
      <w:r>
        <w:t>- JavaScript, ReactJS</w:t>
        <w:br/>
        <w:t>- Node.js, REST APIs</w:t>
        <w:br/>
        <w:t>- SQL, PostgreSQL</w:t>
        <w:br/>
        <w:t>- Figma, InVision</w:t>
        <w:br/>
        <w:t>- AWS, Docker</w:t>
      </w:r>
    </w:p>
    <w:p>
      <w:pPr>
        <w:pStyle w:val="Heading1"/>
      </w:pPr>
      <w:r>
        <w:t>Foreign Languages</w:t>
      </w:r>
    </w:p>
    <w:p>
      <w:r>
        <w:t>- English: C2</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Developer – Associate</w:t>
        <w:br/>
        <w:t>- Docker Certified Associate</w:t>
      </w:r>
    </w:p>
    <w:p>
      <w:pPr>
        <w:pStyle w:val="Heading1"/>
      </w:pPr>
      <w:r>
        <w:t>Project Experience</w:t>
      </w:r>
    </w:p>
    <w:p>
      <w:r>
        <w:t>1. Real-Time Collaboration Platform</w:t>
        <w:br/>
        <w:t xml:space="preserve">   Developed a real-time collaboration platform using ReactJS for the frontend and Node.js for the backend, enabling users to collaborate on documents simultaneously. Implemented RESTful APIs to facilitate seamless data exchange and integrated PostgreSQL for efficient data storage and retrieval. Utilized Docker for containerization, ensuring consistent development and production environments, and deployed the application on AWS to leverage scalable cloud infrastructure. Technologies and tools used: ReactJS, Node.js, REST APIs, PostgreSQL, Docker, AWS.</w:t>
        <w:br/>
        <w:br/>
        <w:t>2. Interactive Dashboard for Data Visualization</w:t>
        <w:br/>
        <w:t xml:space="preserve">   Created an interactive data visualization dashboard using JavaScript and ReactJS, allowing users to explore and analyze large datasets with ease. Designed intuitive user interfaces with Figma and conducted usability testing to refine the user experience. Developed REST APIs with Node.js to fetch and process data from a PostgreSQL database, ensuring real-time updates and high performance. Deployed the application on AWS, utilizing services such as S3 and Lambda for optimal scalability and reliability. Technologies and tools used: JavaScript, ReactJS, Node.js, REST APIs, PostgreSQL, Figma, 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