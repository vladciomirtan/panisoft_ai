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Mihail Andrei Lupescu</w:t>
      </w:r>
    </w:p>
    <w:p>
      <w:pPr>
        <w:pStyle w:val="Heading1"/>
      </w:pPr>
      <w:r>
        <w:t>Technical Skills</w:t>
      </w:r>
    </w:p>
    <w:p>
      <w:r>
        <w:t>- JavaScript, ReactJS, Node.js</w:t>
        <w:br/>
        <w:t>- HTML, CSS, Bootstrap</w:t>
        <w:br/>
        <w:t>- Python, Django</w:t>
        <w:br/>
        <w:t>- SQL, PostgreSQL</w:t>
        <w:br/>
        <w:t>- Docker, Git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JavaScript Developer I by Salesforce</w:t>
        <w:br/>
        <w:t>- Microsoft Certified: Azure Fundamentals</w:t>
        <w:br/>
        <w:t>- AWS Certified Cloud Practitioner</w:t>
      </w:r>
    </w:p>
    <w:p>
      <w:pPr>
        <w:pStyle w:val="Heading1"/>
      </w:pPr>
      <w:r>
        <w:t>Project Experience</w:t>
      </w:r>
    </w:p>
    <w:p>
      <w:r>
        <w:t>1. Social Media Dashboard</w:t>
        <w:br/>
        <w:t xml:space="preserve">   Developed a responsive social media dashboard using ReactJS for the frontend and Node.js for the backend, allowing users to manage multiple social media accounts in one place. Implemented real-time data updates and notifications using WebSockets, enhancing user engagement and interaction. Utilized PostgreSQL for efficient data storage and retrieval, ensuring seamless performance and scalability. Technologies and tools used: ReactJS, Node.js, WebSockets, PostgreSQL, Bootstrap, Git.</w:t>
        <w:br/>
        <w:br/>
        <w:t>2. Online Learning Platform</w:t>
        <w:br/>
        <w:t xml:space="preserve">   Created an online learning platform using Python and Django, providing a seamless experience for students and instructors to access and manage courses. Integrated secure user authentication and role-based access control to ensure data privacy and security. Employed Docker for containerization, facilitating easy deployment and scalability across different environments. Technologies and tools used: Python, Django, Docker, HTML, CSS,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