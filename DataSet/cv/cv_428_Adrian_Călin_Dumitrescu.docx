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Călin Dumitrescu</w:t>
      </w:r>
    </w:p>
    <w:p>
      <w:pPr>
        <w:pStyle w:val="Heading1"/>
      </w:pPr>
      <w:r>
        <w:t>Technical Skills</w:t>
      </w:r>
    </w:p>
    <w:p>
      <w:r>
        <w:t>- JavaScript, ReactJS, HTML, CSS, TypeScript</w:t>
        <w:br/>
        <w:t>- AngularJS, TypeScript, Bootstrap, REST APIs</w:t>
        <w:br/>
        <w:t>- VueJS, JavaScript, HTML, CSS, Git</w:t>
        <w:br/>
        <w:t>- Figma, Sketch, Adobe XD, InVision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Developer – Associate</w:t>
        <w:br/>
        <w:t>- Microsoft Certified: Azure Developer Associate</w:t>
        <w:br/>
        <w:t>- Google Professional Cloud Developer</w:t>
      </w:r>
    </w:p>
    <w:p>
      <w:pPr>
        <w:pStyle w:val="Heading1"/>
      </w:pPr>
      <w:r>
        <w:t>Project Experience</w:t>
      </w:r>
    </w:p>
    <w:p>
      <w:r>
        <w:t>1. Interactive Dashboard for Data Visualization</w:t>
        <w:br/>
        <w:t xml:space="preserve">   Developed an interactive data visualization dashboard using ReactJS and TypeScript, enabling users to dynamically filter and analyze large datasets. Integrated REST APIs to fetch real-time data, ensuring the dashboard remained up-to-date with the latest information. Employed Bootstrap for responsive design, enhancing accessibility across various devices. Technologies and tools used: ReactJS, TypeScript, REST APIs, Bootstrap, Git.</w:t>
        <w:br/>
        <w:br/>
        <w:t>2. Collaborative Design Platform</w:t>
        <w:br/>
        <w:t xml:space="preserve">   Led the design and development of a collaborative design platform using VueJS and JavaScript, allowing teams to work together on design projects in real-time. Utilized Figma and Adobe XD for prototyping and user interface design, ensuring a seamless and intuitive user experience. Implemented version control with Git to manage design iterations and maintain project integrity. Technologies and tools used: VueJS, JavaScript, HTML, CSS, Git, Figma,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