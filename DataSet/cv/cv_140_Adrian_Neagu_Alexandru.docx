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Neagu Alexandru</w:t>
      </w:r>
    </w:p>
    <w:p>
      <w:pPr>
        <w:pStyle w:val="Heading1"/>
      </w:pPr>
      <w:r>
        <w:t>Technical Skills</w:t>
      </w:r>
    </w:p>
    <w:p>
      <w:r>
        <w:t>- JavaScript, ReactJS</w:t>
        <w:br/>
        <w:t>- Figma, Adobe XD</w:t>
        <w:br/>
        <w:t>- HTML, CSS</w:t>
        <w:br/>
        <w:t>- Sketch, InVision</w:t>
        <w:br/>
        <w:t>- TypeScript, VueJS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Microsoft Certified: Azure Developer Associate</w:t>
        <w:br/>
        <w:t>- AWS Certified Developer – Associate</w:t>
        <w:br/>
        <w:t>- Google Professional Cloud Developer</w:t>
      </w:r>
    </w:p>
    <w:p>
      <w:pPr>
        <w:pStyle w:val="Heading1"/>
      </w:pPr>
      <w:r>
        <w:t>Project Experience</w:t>
      </w:r>
    </w:p>
    <w:p>
      <w:r>
        <w:t xml:space="preserve">1. Interactive Web Application for Event Management  </w:t>
        <w:br/>
        <w:t xml:space="preserve">   Developed a dynamic web application for managing events using ReactJS and TypeScript, providing users with a seamless experience to create, manage, and track events. Leveraged Figma and Adobe XD for designing intuitive user interfaces, ensuring a visually appealing and user-friendly platform. Integrated cloud services using AWS to enhance the application's scalability and reliability, resulting in a 50% increase in user engagement.  </w:t>
        <w:br/>
        <w:t xml:space="preserve">   Technologies and tools used: ReactJS, TypeScript, Figma, Adobe XD, AWS.</w:t>
        <w:br/>
        <w:br/>
        <w:t xml:space="preserve">2. Collaborative Design Platform  </w:t>
        <w:br/>
        <w:t xml:space="preserve">   Created a collaborative design platform utilizing VueJS and JavaScript, enabling teams to work together on design projects in real-time. Employed Sketch and InVision for prototyping and testing, ensuring that the platform met high standards of usability and design consistency. Implemented cloud-based storage solutions with Google Cloud to facilitate secure and efficient data management, improving project delivery times by 30%.  </w:t>
        <w:br/>
        <w:t xml:space="preserve">   Technologies and tools used: VueJS, JavaScript, Sketch, InVision, Google Cloud.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