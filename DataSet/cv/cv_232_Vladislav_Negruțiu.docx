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Vladislav Negruțiu</w:t>
      </w:r>
    </w:p>
    <w:p>
      <w:pPr>
        <w:pStyle w:val="Heading1"/>
      </w:pPr>
      <w:r>
        <w:t>Technical Skills</w:t>
      </w:r>
    </w:p>
    <w:p>
      <w:r>
        <w:t>- JavaScript, ReactJS</w:t>
        <w:br/>
        <w:t>- HTML, CSS, Bootstrap</w:t>
        <w:br/>
        <w:t>- TypeScript, AngularJS</w:t>
        <w:br/>
        <w:t>- Git, REST APIs</w:t>
        <w:br/>
        <w:t>- Figma, Adobe XD</w:t>
      </w:r>
    </w:p>
    <w:p>
      <w:pPr>
        <w:pStyle w:val="Heading1"/>
      </w:pPr>
      <w:r>
        <w:t>Foreign Languages</w:t>
      </w:r>
    </w:p>
    <w:p>
      <w:r>
        <w:t>- English: C1</w:t>
        <w:br/>
        <w:t>- Spanish: B1</w:t>
        <w:br/>
        <w:t>- French: A2</w:t>
      </w:r>
    </w:p>
    <w:p>
      <w:pPr>
        <w:pStyle w:val="Heading1"/>
      </w:pPr>
      <w:r>
        <w:t>Education</w:t>
      </w:r>
    </w:p>
    <w:p>
      <w:r>
        <w:t xml:space="preserve">- University Name: University of Bucharest  </w:t>
        <w:br/>
        <w:t xml:space="preserve">- Program Duration: 4 years  </w:t>
        <w:br/>
        <w:t xml:space="preserve">- Master Degree Name: University of Bucharest  </w:t>
        <w:br/>
        <w:t>- Program Duration: 2 years</w:t>
      </w:r>
    </w:p>
    <w:p>
      <w:pPr>
        <w:pStyle w:val="Heading1"/>
      </w:pPr>
      <w:r>
        <w:t>Certifications</w:t>
      </w:r>
    </w:p>
    <w:p>
      <w:r>
        <w:t>- AWS Certified Developer – Associate</w:t>
        <w:br/>
        <w:t>- Microsoft Certified: Azure Developer Associate</w:t>
        <w:br/>
        <w:t>- Google Professional Cloud Developer</w:t>
      </w:r>
    </w:p>
    <w:p>
      <w:pPr>
        <w:pStyle w:val="Heading1"/>
      </w:pPr>
      <w:r>
        <w:t>Project Experience</w:t>
      </w:r>
    </w:p>
    <w:p>
      <w:r>
        <w:t>1. Interactive Dashboard for Data Visualization</w:t>
        <w:br/>
        <w:t xml:space="preserve">   Developed an interactive data visualization dashboard using ReactJS and TypeScript to provide real-time analytics for business intelligence. Utilized REST APIs to fetch and display data dynamically, ensuring seamless integration with backend services. Designed responsive user interfaces with Bootstrap and CSS, enhancing user engagement and accessibility across devices. Collaborated with UX designers using Figma to refine the visual aesthetics and user flow of the application.</w:t>
        <w:br/>
        <w:br/>
        <w:t>2. Cloud-Based Project Management Tool</w:t>
        <w:br/>
        <w:t xml:space="preserve">   Led the development of a cloud-based project management tool using AngularJS and REST APIs, enabling teams to collaborate and track project progress efficiently. Implemented user authentication and authorization features, leveraging AWS services to ensure secure access and data storage. Designed intuitive user interfaces with HTML and CSS, incorporating feedback from user testing sessions to improve usability. Employed Git for version control, facilitating smooth collaboration among team members and ensuring code integrity.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