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Dumitrescu Enache</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xml:space="preserve">- University Name: University of Bucharest  </w:t>
        <w:br/>
        <w:t xml:space="preserve">- Program Duration: 4 years  </w:t>
        <w:br/>
        <w:t xml:space="preserve">- Master Degree Name: Polytechnic University of Bucharest  </w:t>
        <w:br/>
        <w:t>- Program Duration: 2 years</w:t>
      </w:r>
    </w:p>
    <w:p>
      <w:pPr>
        <w:pStyle w:val="Heading1"/>
      </w:pPr>
      <w:r>
        <w:t>Certifications</w:t>
      </w:r>
    </w:p>
    <w:p>
      <w:r>
        <w:t>- AWS Certified Machine Learning - Specialty</w:t>
        <w:br/>
        <w:t>- TensorFlow Developer Certificate</w:t>
        <w:br/>
        <w:t>- Professional Scrum Master™ (PSM)</w:t>
      </w:r>
    </w:p>
    <w:p>
      <w:pPr>
        <w:pStyle w:val="Heading1"/>
      </w:pPr>
      <w:r>
        <w:t>Project Experience</w:t>
      </w:r>
    </w:p>
    <w:p>
      <w:r>
        <w:t>1. Predictive Analytics Platform</w:t>
        <w:br/>
        <w:t xml:space="preserve">   Led the development of a predictive analytics platform using Python and TensorFlow, enabling businesses to forecast sales trends and optimize inventory management. Designed and implemented machine learning models on AWS SageMaker, ensuring scalable and efficient processing of large datasets. Utilized Docker for containerization, facilitating seamless deployment and integration across various environments. Technologies and tools used: Python, TensorFlow, AWS SageMaker, Docker.</w:t>
        <w:br/>
        <w:br/>
        <w:t>2. Interactive Web Application for Real-Time Data Visualization</w:t>
        <w:br/>
        <w:t xml:space="preserve">   Spearheaded the creation of an interactive web application using ReactJS and JavaScript to visualize real-time data for financial markets. Integrated PostgreSQL for robust data storage and retrieval, ensuring high performance and reliability. Collaborated with a cross-functional team to enhance user experience and interface design using Figma, resulting in a 25% increase in user engagement. Technologies and tools used: JavaScript, ReactJS, PostgreSQL, Figma.</w:t>
        <w:br/>
        <w:br/>
        <w:t>3. Cloud-Based Machine Learning Model Deployment</w:t>
        <w:br/>
        <w:t xml:space="preserve">   Directed the deployment of machine learning models in a cloud environment, leveraging AWS services to ensure high availability and scalability. Implemented continuous integration and delivery pipelines using Docker, reducing deployment time by 50%. Achieved AWS Certified Machine Learning - Specialty certification to validate expertise in cloud-based machine learning solutions. Technologies and tools used: AWS SageMaker, Docker, AWS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