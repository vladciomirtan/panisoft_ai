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Radu Vasile Dinu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Docker Certified Associate</w:t>
      </w:r>
    </w:p>
    <w:p>
      <w:pPr>
        <w:pStyle w:val="Heading1"/>
      </w:pPr>
      <w:r>
        <w:t>Project Experience</w:t>
      </w:r>
    </w:p>
    <w:p>
      <w:r>
        <w:t>1. Predictive Analytics Platform for Retail</w:t>
        <w:br/>
        <w:t xml:space="preserve">   Led the development of a predictive analytics platform using Python and TensorFlow to forecast retail sales trends. Utilized AWS SageMaker for model training and deployment, ensuring scalability and efficient resource management. Implemented a Docker-based environment to streamline the development and deployment process, reducing setup time by 50%. Technologies and tools used: Python, TensorFlow, AWS SageMaker, Docker.</w:t>
        <w:br/>
        <w:br/>
        <w:t>2. Interactive Dashboard for Business Intelligence</w:t>
        <w:br/>
        <w:t xml:space="preserve">   Spearheaded the creation of an interactive business intelligence dashboard using ReactJS and JavaScript, providing real-time insights into key performance metrics. Integrated PostgreSQL for robust data storage and retrieval, optimizing query performance to enhance user experience. Collaborated with UI/UX designers using Figma to ensure a seamless and intuitive interface. Technologies and tools used: JavaScript, ReactJS, PostgreSQL, Figma.</w:t>
        <w:br/>
        <w:br/>
        <w:t>3. Cloud-Native Application for Data Processing</w:t>
        <w:br/>
        <w:t xml:space="preserve">   Directed the development of a cloud-native application for processing large datasets, leveraging AWS services and Docker containers. Implemented machine learning models using TensorFlow, achieving a 30% improvement in data processing speed. Ensured continuous integration and deployment pipelines, enhancing the team's productivity and reducing deployment errors. Technologies and tools used: AWS SageMaker, Docker, TensorFlow, 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