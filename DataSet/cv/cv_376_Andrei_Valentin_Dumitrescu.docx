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Valentin Dumitrescu</w:t>
      </w:r>
    </w:p>
    <w:p>
      <w:pPr>
        <w:pStyle w:val="Heading1"/>
      </w:pPr>
      <w:r>
        <w:t>Technical Skills</w:t>
      </w:r>
    </w:p>
    <w:p>
      <w:r>
        <w:t>- Java, Spring Boot</w:t>
        <w:br/>
        <w:t>- Python, Django</w:t>
        <w:br/>
        <w:t>- SQL, PostgreSQL</w:t>
        <w:br/>
        <w:t>- Docker, Kubernetes</w:t>
        <w:br/>
        <w:t>- REST APIs, Node.js</w:t>
      </w:r>
    </w:p>
    <w:p>
      <w:pPr>
        <w:pStyle w:val="Heading1"/>
      </w:pPr>
      <w:r>
        <w:t>Foreign Languages</w:t>
      </w:r>
    </w:p>
    <w:p>
      <w:r>
        <w:t>- English: C1</w:t>
        <w:br/>
        <w:t>- Spanish: B2</w:t>
        <w:br/>
        <w:t>- French: A2</w:t>
      </w:r>
    </w:p>
    <w:p>
      <w:pPr>
        <w:pStyle w:val="Heading1"/>
      </w:pPr>
      <w:r>
        <w:t>Education</w:t>
      </w:r>
    </w:p>
    <w:p>
      <w:r>
        <w:t>- University Name: Polytechnic University of Bucharest</w:t>
        <w:br/>
        <w:t>- Program Duration: 4 years</w:t>
        <w:br/>
        <w:t>- Master Degree Name: Polytechnic University of Bucharest</w:t>
        <w:br/>
        <w:t>- Program Duration: 2 years</w:t>
      </w:r>
    </w:p>
    <w:p>
      <w:pPr>
        <w:pStyle w:val="Heading1"/>
      </w:pPr>
      <w:r>
        <w:t>Certifications</w:t>
      </w:r>
    </w:p>
    <w:p>
      <w:r>
        <w:t>- Oracle Certified Professional: Java SE</w:t>
        <w:br/>
        <w:t>- Certified Kubernetes Administrator</w:t>
        <w:br/>
        <w:t>- Microsoft Certified: Azure Developer Associate</w:t>
      </w:r>
    </w:p>
    <w:p>
      <w:pPr>
        <w:pStyle w:val="Heading1"/>
      </w:pPr>
      <w:r>
        <w:t>Project Experience</w:t>
      </w:r>
    </w:p>
    <w:p>
      <w:r>
        <w:t xml:space="preserve">1. Online Retail Platform Development  </w:t>
        <w:br/>
        <w:t xml:space="preserve">   Led the development of an online retail platform using Java and Spring Boot, focusing on creating a scalable and secure backend architecture. Implemented RESTful APIs to facilitate seamless communication between the frontend and backend, enhancing user experience and transaction efficiency. Utilized PostgreSQL for robust data management and Docker for containerization, ensuring consistent deployment across environments. Technologies and tools used: Java, Spring Boot, PostgreSQL, Docker, REST APIs.</w:t>
        <w:br/>
        <w:br/>
        <w:t xml:space="preserve">2. Real-Time Analytics Dashboard  </w:t>
        <w:br/>
        <w:t xml:space="preserve">   Developed a real-time analytics dashboard for monitoring and visualizing key performance metrics using Python and Django. Integrated PostgreSQL for efficient data storage and retrieval, enabling quick access to large datasets. Deployed the application on a Kubernetes cluster to ensure high availability and scalability, accommodating fluctuating data loads. Technologies and tools used: Python, Django, PostgreSQL, Kubernetes, Docker.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