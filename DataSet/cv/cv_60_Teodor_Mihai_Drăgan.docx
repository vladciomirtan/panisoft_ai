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Teodor Mihai Drăgan</w:t>
      </w:r>
    </w:p>
    <w:p>
      <w:pPr>
        <w:pStyle w:val="Heading1"/>
      </w:pPr>
      <w:r>
        <w:t>Technical Skills</w:t>
      </w:r>
    </w:p>
    <w:p>
      <w:r>
        <w:t xml:space="preserve">- JavaScript, ReactJS  </w:t>
        <w:br/>
        <w:t xml:space="preserve">- SQL, PostgreSQL  </w:t>
        <w:br/>
        <w:t xml:space="preserve">- Figma, InVision  </w:t>
        <w:br/>
        <w:t>- AWS, Docker</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Docker Certified Associate</w:t>
      </w:r>
    </w:p>
    <w:p>
      <w:pPr>
        <w:pStyle w:val="Heading1"/>
      </w:pPr>
      <w:r>
        <w:t>Project Experience</w:t>
      </w:r>
    </w:p>
    <w:p>
      <w:r>
        <w:t xml:space="preserve">1. Interactive Web Application for Event Management  </w:t>
        <w:br/>
        <w:t>Developed a dynamic web application for managing events using ReactJS for the frontend, providing a seamless user experience with real-time updates. Implemented a PostgreSQL database to efficiently handle event data and user information, ensuring robust data management and retrieval. Utilized AWS services for hosting and scaling the application, leveraging EC2 and S3 for optimal performance and storage solutions. Technologies and tools used: JavaScript, ReactJS, SQL, PostgreSQL, AWS.</w:t>
        <w:br/>
        <w:br/>
        <w:t xml:space="preserve">2. Collaborative Design Platform  </w:t>
        <w:br/>
        <w:t>Created a collaborative design platform prototype using Figma and InVision, allowing users to co-create and share design projects in real-time. Conducted user testing sessions to gather feedback and iteratively improve the user interface, focusing on enhancing usability and accessibility. Integrated Docker to containerize the application, facilitating consistent development and deployment environments. Technologies and tools used: Figma, InVision,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