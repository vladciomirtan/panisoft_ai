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Mihai Vasile Dumitrescu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 xml:space="preserve">- University Name: University Politehnica of Bucharest  </w:t>
        <w:br/>
        <w:t xml:space="preserve">- Program Duration: 4 years  </w:t>
        <w:br/>
        <w:t xml:space="preserve">- Master Degree Name: University Politehnica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Docker Certified Associate</w:t>
        <w:br/>
        <w:t>- Microsoft Certified: Azure Solutions Architect Expert</w:t>
      </w:r>
    </w:p>
    <w:p>
      <w:pPr>
        <w:pStyle w:val="Heading1"/>
      </w:pPr>
      <w:r>
        <w:t>Project Experience</w:t>
      </w:r>
    </w:p>
    <w:p>
      <w:r>
        <w:t>1. Machine Learning Model Deployment</w:t>
        <w:br/>
        <w:t xml:space="preserve">   Led the development and deployment of a machine learning model using Python and TensorFlow on AWS SageMaker. The project involved training a predictive analytics model for customer churn, which improved retention strategies by 25%. Utilized Docker for containerization to ensure consistent environments across development and production stages. Technologies and tools used: Python, TensorFlow, AWS SageMaker, Docker.</w:t>
        <w:br/>
        <w:br/>
        <w:t>2. Interactive Web Application Development</w:t>
        <w:br/>
        <w:t xml:space="preserve">   Developed an interactive web application using JavaScript and ReactJS to enhance user engagement for an online learning platform. Implemented dynamic content rendering and real-time data updates, resulting in a 40% increase in user interaction. Integrated PostgreSQL for efficient data management and retrieval, ensuring seamless user experience. Technologies and tools used: JavaScript, ReactJS, PostgreSQL, Node.js.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