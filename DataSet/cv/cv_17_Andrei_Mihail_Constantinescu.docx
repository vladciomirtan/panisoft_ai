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Andrei Mihail Constantinescu</w:t>
      </w:r>
    </w:p>
    <w:p>
      <w:pPr>
        <w:pStyle w:val="Heading1"/>
      </w:pPr>
      <w:r>
        <w:t>Technical Skills</w:t>
      </w:r>
    </w:p>
    <w:p>
      <w:r>
        <w:t>- JavaScript, ReactJS, HTML, CSS</w:t>
        <w:br/>
        <w:t>- TypeScript, AngularJS, Bootstrap</w:t>
        <w:br/>
        <w:t>- VueJS, REST APIs, Git</w:t>
        <w:br/>
        <w:t>- Figma, Adobe XD, InVision</w:t>
      </w:r>
    </w:p>
    <w:p>
      <w:pPr>
        <w:pStyle w:val="Heading1"/>
      </w:pPr>
      <w:r>
        <w:t>Foreign Languages</w:t>
      </w:r>
    </w:p>
    <w:p>
      <w:r>
        <w:t>- English: C1</w:t>
        <w:br/>
        <w:t>- Spanish: B2</w:t>
        <w:br/>
        <w:t>- French: A2</w:t>
      </w:r>
    </w:p>
    <w:p>
      <w:pPr>
        <w:pStyle w:val="Heading1"/>
      </w:pPr>
      <w:r>
        <w:t>Education</w:t>
      </w:r>
    </w:p>
    <w:p>
      <w:r>
        <w:t>- University Name: University of Bucharest</w:t>
        <w:br/>
        <w:t>- Program Duration: 4 years</w:t>
        <w:br/>
        <w:t>- Master Degree Name: University of Bucharest</w:t>
        <w:br/>
        <w:t>- Program Duration: 2 years</w:t>
      </w:r>
    </w:p>
    <w:p>
      <w:pPr>
        <w:pStyle w:val="Heading1"/>
      </w:pPr>
      <w:r>
        <w:t>Certifications</w:t>
      </w:r>
    </w:p>
    <w:p>
      <w:r>
        <w:t>- Microsoft Certified: Azure Developer Associate</w:t>
        <w:br/>
        <w:t>- AWS Certified Developer – Associate</w:t>
      </w:r>
    </w:p>
    <w:p>
      <w:pPr>
        <w:pStyle w:val="Heading1"/>
      </w:pPr>
      <w:r>
        <w:t>Project Experience</w:t>
      </w:r>
    </w:p>
    <w:p>
      <w:r>
        <w:t xml:space="preserve">1. Interactive Web Application for Real-Time Data Visualization  </w:t>
        <w:br/>
        <w:t xml:space="preserve">   Developed an interactive web application using ReactJS and TypeScript to visualize real-time data for a financial services client. Leveraged REST APIs to fetch live data and implemented responsive design principles with Bootstrap to ensure compatibility across devices. Utilized Git for version control and collaborated with a team of developers to integrate complex data visualization features, enhancing user engagement by 25%. Technologies and tools used: ReactJS, TypeScript, REST APIs, Bootstrap, Git.</w:t>
        <w:br/>
        <w:br/>
        <w:t xml:space="preserve">2. Cross-Platform Project Management Tool  </w:t>
        <w:br/>
        <w:t xml:space="preserve">   Designed and implemented a cross-platform project management tool using VueJS and AngularJS, aimed at improving team collaboration and task tracking. Integrated RESTful services to enable seamless data synchronization across devices, and employed Figma and InVision for prototyping and user interface design. The tool's intuitive design and robust functionality led to a 40% increase in project completion rates within the organization. Technologies and tools used: VueJS, AngularJS, REST APIs, Figma, InVision.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