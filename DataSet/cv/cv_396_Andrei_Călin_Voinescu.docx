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Voinescu</w:t>
      </w:r>
    </w:p>
    <w:p>
      <w:pPr>
        <w:pStyle w:val="Heading1"/>
      </w:pPr>
      <w:r>
        <w:t>Technical Skills</w:t>
      </w:r>
    </w:p>
    <w:p>
      <w:r>
        <w:t>- Java, Spring Boot</w:t>
        <w:br/>
        <w:t>- Node.js, REST APIs</w:t>
        <w:br/>
        <w:t>- Python, Django</w:t>
        <w:br/>
        <w:t>- SQL, PostgreSQL</w:t>
        <w:br/>
        <w:t>- Docker, Kubernetes</w:t>
        <w:br/>
        <w:t>- AWS, Google Cloud</w:t>
      </w:r>
    </w:p>
    <w:p>
      <w:pPr>
        <w:pStyle w:val="Heading1"/>
      </w:pPr>
      <w:r>
        <w:t>Foreign Languages</w:t>
      </w:r>
    </w:p>
    <w:p>
      <w:r>
        <w:t>- English: C1</w:t>
        <w:br/>
        <w:t>- Spanish: B2</w:t>
        <w:br/>
        <w:t>- Italian: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RESTful APIs to enable seamless communication between services, ensuring high performance and scalability. Deployed the application on AWS, leveraging EC2 and RDS for robust cloud infrastructure, and utilized Docker and Kubernetes for containerization and orchestration. Technologies and tools used: Java, Spring Boot, REST APIs, AWS, Docker, Kubernetes.</w:t>
        <w:br/>
        <w:br/>
        <w:t xml:space="preserve">2. Real-time Analytics Dashboard  </w:t>
        <w:br/>
        <w:t xml:space="preserve">   Developed a real-time analytics dashboard for a retail company using Node.js and PostgreSQL. Designed REST APIs to fetch and process large datasets, providing insights into customer behavior and sales trends. Implemented the solution on Google Cloud, utilizing BigQuery for data analysis and Kubernetes for managing containerized applications. Technologies and tools used: Node.js, REST APIs, PostgreSQL, Google Cloud, Kubernetes.</w:t>
        <w:br/>
        <w:br/>
        <w:t xml:space="preserve">3. Scalable E-commerce Platform  </w:t>
        <w:br/>
        <w:t xml:space="preserve">   Architected and implemented a scalable e-commerce platform using Python and Django, focusing on high availability and performance. Integrated third-party payment gateways and optimized database queries with SQL to enhance transaction efficiency. Deployed the platform on AWS, employing services like S3 and Lambda to support serverless functions and storage solutions. Technologies and tools used: Python, Django, SQL, AWS, Docker.</w:t>
        <w:br/>
        <w:br/>
        <w:t xml:space="preserve">4. Cloud-native Application Development  </w:t>
        <w:br/>
        <w:t xml:space="preserve">   Spearheaded the development of a cloud-native application for a logistics company, utilizing Java and Spring Boot for backend services. Designed and implemented RESTful APIs to facilitate communication between distributed systems. Leveraged Google Cloud services for deployment, ensuring high availability and disaster recovery capabilities. Employed Kubernetes for managing application containers, enhancing deployment efficiency. Technologies and tools used: Java, Spring Boot, REST APIs, Google Cloud, Kubernetes.</w:t>
        <w:br/>
        <w:br/>
        <w:t xml:space="preserve">5. Automated DevOps Pipeline  </w:t>
        <w:br/>
        <w:t xml:space="preserve">   Developed an automated DevOps pipeline for a SaaS product using Docker and Kubernetes, streamlining the deployment process. Integrated CI/CD tools to automate testing and deployment, reducing release cycles by 50%. Utilized AWS services to host the application, ensuring scalability and reliability. This project significantly improved the development team's productivity and product quality. Technologies and tools used: Docker, Kubernetes, AWS, CI/CD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