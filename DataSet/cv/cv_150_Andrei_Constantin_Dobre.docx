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Constantin Dobre</w:t>
      </w:r>
    </w:p>
    <w:p>
      <w:pPr>
        <w:pStyle w:val="Heading1"/>
      </w:pPr>
      <w:r>
        <w:t>Technical Skills</w:t>
      </w:r>
    </w:p>
    <w:p>
      <w:r>
        <w:t>- JavaScript, ReactJS</w:t>
        <w:br/>
        <w:t>- AWS, Docker</w:t>
        <w:br/>
        <w:t>- SQL, PostgreSQL</w:t>
        <w:br/>
        <w:t>- Figma, InVision</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Docker Certified Associate</w:t>
        <w:br/>
        <w:t>- Google Professional Cloud Architect</w:t>
      </w:r>
    </w:p>
    <w:p>
      <w:pPr>
        <w:pStyle w:val="Heading1"/>
      </w:pPr>
      <w:r>
        <w:t>Project Experience</w:t>
      </w:r>
    </w:p>
    <w:p>
      <w:r>
        <w:t>1. Cloud-Based Inventory Management System</w:t>
        <w:br/>
        <w:t xml:space="preserve">   Led the development of a scalable inventory management system using ReactJS for the frontend and AWS services for the backend. Utilized AWS Lambda and API Gateway for serverless architecture, ensuring high availability and cost-efficiency. Implemented Docker containers for consistent development and production environments, enhancing deployment speed by 50%. Technologies and tools used: ReactJS, AWS Lambda, API Gateway, Docker, AWS S3.</w:t>
        <w:br/>
        <w:br/>
        <w:t>2. Real-Time Analytics Dashboard</w:t>
        <w:br/>
        <w:t xml:space="preserve">   Architected a real-time analytics dashboard leveraging JavaScript and ReactJS for dynamic data visualization. Integrated PostgreSQL to manage and query large datasets efficiently, ensuring seamless data retrieval and manipulation. Deployed the application on AWS, utilizing EC2 and RDS for robust performance and scalability. Technologies and tools used: JavaScript, ReactJS, PostgreSQL, AWS EC2, AWS RDS.</w:t>
        <w:br/>
        <w:br/>
        <w:t>3. Collaborative Design Platform</w:t>
        <w:br/>
        <w:t xml:space="preserve">   Spearheaded the creation of a collaborative design platform using Figma and InVision to streamline the design process for remote teams. Developed interactive prototypes and conducted usability testing to refine user experience. Coordinated with cross-functional teams to ensure the platform's design aligned with technical specifications and user needs. Technologies and tools used: Figma, InVision, JavaScript, ReactJS.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