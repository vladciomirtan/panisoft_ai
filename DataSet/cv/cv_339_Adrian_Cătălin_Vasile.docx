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Cătălin Vasile</w:t>
      </w:r>
    </w:p>
    <w:p>
      <w:pPr>
        <w:pStyle w:val="Heading1"/>
      </w:pPr>
      <w:r>
        <w:t>Technical Skills</w:t>
      </w:r>
    </w:p>
    <w:p>
      <w:r>
        <w:t>- JavaScript, ReactJS, TypeScript</w:t>
        <w:br/>
        <w:t>- Java, Spring Boot, REST APIs</w:t>
        <w:br/>
        <w:t>- AWS, Docker, Kubernetes</w:t>
        <w:br/>
        <w:t>- SQL, PostgreSQL, OracleSQL</w:t>
        <w:br/>
        <w:t>- AngularJS, HTML, CSS, Bootstrap</w:t>
      </w:r>
    </w:p>
    <w:p>
      <w:pPr>
        <w:pStyle w:val="Heading1"/>
      </w:pPr>
      <w:r>
        <w:t>Foreign Languages</w:t>
      </w:r>
    </w:p>
    <w:p>
      <w:r>
        <w:t>- English: C1</w:t>
        <w:br/>
        <w:t>- Spanish: B2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Professional</w:t>
        <w:br/>
        <w:t>- Certified Kubernetes Administrator (CKA)</w:t>
        <w:br/>
        <w:t>- Oracle Certified Professional, Java SE 11 Developer</w:t>
      </w:r>
    </w:p>
    <w:p>
      <w:pPr>
        <w:pStyle w:val="Heading1"/>
      </w:pPr>
      <w:r>
        <w:t>Project Experience</w:t>
      </w:r>
    </w:p>
    <w:p>
      <w:r>
        <w:t>1. **Enterprise Web Application Development**</w:t>
        <w:br/>
        <w:t xml:space="preserve">   Led the development of a comprehensive enterprise web application using ReactJS and TypeScript for the frontend, and Spring Boot for the backend services. Implemented RESTful APIs to facilitate seamless communication between microservices, ensuring high performance and scalability. Deployed the application on AWS, leveraging services such as EC2 and RDS, and utilized Docker and Kubernetes for container orchestration and management. Technologies and tools used: ReactJS, TypeScript, Spring Boot, REST APIs, AWS, Docker, Kubernetes, PostgreSQL.</w:t>
        <w:br/>
        <w:br/>
        <w:t>2. **Cloud-Native Microservices Architecture**</w:t>
        <w:br/>
        <w:t xml:space="preserve">   Spearheaded the design and implementation of a cloud-native microservices architecture for a financial services platform. Utilized Java and Spring Boot to build robust and secure microservices, and deployed them on AWS using Kubernetes for orchestration. Integrated OracleSQL for data management and ensured high availability and fault tolerance through AWS's cloud infrastructure. This project improved system reliability and reduced downtime by 50%. Technologies and tools used: Java, Spring Boot, AWS, Kubernetes, OracleSQL.</w:t>
        <w:br/>
        <w:br/>
        <w:t>3. **Responsive E-commerce Platform**</w:t>
        <w:br/>
        <w:t xml:space="preserve">   Directed the development of a responsive e-commerce platform using AngularJS for the frontend and Java for backend processes. Implemented REST APIs to enable efficient data exchange and integrated Bootstrap for a mobile-friendly design. Managed the database using PostgreSQL, optimizing queries to enhance performance and reduce load times by 30%. The platform supported a seamless shopping experience and increased customer engagement. Technologies and tools used: AngularJS, Java, REST APIs, PostgreSQL, Bootstrap.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