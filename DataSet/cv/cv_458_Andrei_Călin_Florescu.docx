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Florescu</w:t>
      </w:r>
    </w:p>
    <w:p>
      <w:pPr>
        <w:pStyle w:val="Heading1"/>
      </w:pPr>
      <w:r>
        <w:t>Technical Skills</w:t>
      </w:r>
    </w:p>
    <w:p>
      <w:r>
        <w:t>- Figma, Adobe XD</w:t>
        <w:br/>
        <w:t>- Sketch, InVision</w:t>
        <w:br/>
        <w:t>- JavaScript, HTML, CSS</w:t>
        <w:br/>
        <w:t>- ReactJS, Bootstrap</w:t>
      </w:r>
    </w:p>
    <w:p>
      <w:pPr>
        <w:pStyle w:val="Heading1"/>
      </w:pPr>
      <w:r>
        <w:t>Foreign Languages</w:t>
      </w:r>
    </w:p>
    <w:p>
      <w:r>
        <w:t>- English: C1</w:t>
        <w:br/>
        <w:t>- Spanish: B2</w:t>
        <w:br/>
        <w:t>- French: B1</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Adobe Certified Professional in Web Design</w:t>
        <w:br/>
        <w:t>- Certified JavaScript Developer</w:t>
      </w:r>
    </w:p>
    <w:p>
      <w:pPr>
        <w:pStyle w:val="Heading1"/>
      </w:pPr>
      <w:r>
        <w:t>Project Experience</w:t>
      </w:r>
    </w:p>
    <w:p>
      <w:r>
        <w:t>1. Interactive Portfolio Website</w:t>
        <w:br/>
        <w:t xml:space="preserve">   Developed a personal portfolio website using HTML, CSS, and JavaScript to showcase design and development projects. Leveraged ReactJS and Bootstrap to create a responsive and dynamic user interface, enhancing the site's interactivity and accessibility. Integrated design prototypes created in Figma and Adobe XD to ensure a seamless transition from design to development, resulting in a cohesive and visually appealing presentation.</w:t>
        <w:br/>
        <w:br/>
        <w:t>2. User-Centric Mobile App Design</w:t>
        <w:br/>
        <w:t xml:space="preserve">   Designed a mobile application interface focusing on user experience and accessibility using Sketch and InVision. Conducted extensive user research and usability testing to refine the design, ensuring it met user needs and expectations. Collaborated closely with developers to translate design elements into functional components, utilizing ReactJS for the frontend development to maintain design integrity and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