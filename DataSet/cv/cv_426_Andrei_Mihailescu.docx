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JavaScript, ReactJS</w:t>
        <w:br/>
        <w:t>- Python, Django</w:t>
        <w:br/>
        <w:t>- AWS, Docker</w:t>
        <w:br/>
        <w:t>- SQL, PostgreSQL</w:t>
        <w:br/>
        <w:t>- Figma, InVision</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Politehnica University of Bucharest</w:t>
        <w:br/>
        <w:t>- Program Duration: 2 years</w:t>
      </w:r>
    </w:p>
    <w:p>
      <w:pPr>
        <w:pStyle w:val="Heading1"/>
      </w:pPr>
      <w:r>
        <w:t>Certifications</w:t>
      </w:r>
    </w:p>
    <w:p>
      <w:r>
        <w:t>- AWS Certified Solutions Architect – Associate</w:t>
        <w:br/>
        <w:t>- Certified Kubernetes Administrator</w:t>
        <w:br/>
        <w:t>- Microsoft Certified: Azure Developer Associate</w:t>
      </w:r>
    </w:p>
    <w:p>
      <w:pPr>
        <w:pStyle w:val="Heading1"/>
      </w:pPr>
      <w:r>
        <w:t>Project Experience</w:t>
      </w:r>
    </w:p>
    <w:p>
      <w:r>
        <w:t xml:space="preserve">1. Interactive Web Application for Real-Time Data Visualization  </w:t>
        <w:br/>
        <w:t xml:space="preserve">   Developed a dynamic web application using ReactJS and JavaScript to visualize real-time data for a financial analytics firm. The application leveraged WebSocket for live data updates and provided interactive charts and dashboards. Integrated a Django backend with PostgreSQL to handle data processing and storage, ensuring efficient data retrieval and manipulation. Utilized Docker for containerization, enabling seamless deployment on AWS, which improved scalability and reduced downtime. Technologies and tools used: ReactJS, JavaScript, Django, PostgreSQL, Docker, AWS.</w:t>
        <w:br/>
        <w:br/>
        <w:t xml:space="preserve">2. Cloud-Based Inventory Management System  </w:t>
        <w:br/>
        <w:t xml:space="preserve">   Designed and implemented a cloud-based inventory management system using Python and Django, aimed at streamlining operations for a retail business. The system featured a user-friendly interface designed with Figma and InVision, allowing easy management of stock levels and order processing. Deployed the application on AWS, utilizing services such as EC2 and RDS, and employed Docker for consistent environment management. Enhanced system reliability and performance through the use of SQL and PostgreSQL for robust data handling. Technologies and tools used: Python, Django, SQL, PostgreSQL, AWS, Docker, Figma, InVision.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