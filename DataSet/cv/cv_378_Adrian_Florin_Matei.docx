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Florin Matei</w:t>
      </w:r>
    </w:p>
    <w:p>
      <w:pPr>
        <w:pStyle w:val="Heading1"/>
      </w:pPr>
      <w:r>
        <w:t>Technical Skills</w:t>
      </w:r>
    </w:p>
    <w:p>
      <w:r>
        <w:t xml:space="preserve">- JavaScript, ReactJS  </w:t>
        <w:br/>
        <w:t xml:space="preserve">- SQL, PostgreSQL  </w:t>
        <w:br/>
        <w:t xml:space="preserve">- Figma, InVision  </w:t>
        <w:br/>
        <w:t>- AWS, Docker</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Docker Certified Associate</w:t>
      </w:r>
    </w:p>
    <w:p>
      <w:pPr>
        <w:pStyle w:val="Heading1"/>
      </w:pPr>
      <w:r>
        <w:t>Project Experience</w:t>
      </w:r>
    </w:p>
    <w:p>
      <w:r>
        <w:t xml:space="preserve">1. Interactive Web Application Development  </w:t>
        <w:br/>
        <w:t>Developed an interactive web application using ReactJS for the frontend, enabling dynamic user interactions and real-time data updates. Implemented a PostgreSQL database to efficiently manage and query user data, ensuring quick response times and data integrity. Collaborated with a team to design intuitive user interfaces using Figma and conducted usability testing to refine the user experience. Technologies and tools used: ReactJS, PostgreSQL, Figma, Node.js, Express.</w:t>
        <w:br/>
        <w:br/>
        <w:t xml:space="preserve">2. Cloud-Based Inventory Management System  </w:t>
        <w:br/>
        <w:t>Designed and deployed a cloud-based inventory management system on AWS, leveraging services such as EC2 and S3 for scalable storage and processing. Utilized Docker to containerize applications, ensuring consistent deployment across different environments and reducing system downtime. Integrated SQL queries to manage inventory data, providing real-time analytics and reporting capabilities. Technologies and tools used: AWS, Docker, SQL, AWS RDS, Docker Compose.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