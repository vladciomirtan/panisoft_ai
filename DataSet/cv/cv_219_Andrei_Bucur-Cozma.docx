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Bucur-Cozma</w:t>
      </w:r>
    </w:p>
    <w:p>
      <w:pPr>
        <w:pStyle w:val="Heading1"/>
      </w:pPr>
      <w:r>
        <w:t>Technical Skills</w:t>
      </w:r>
    </w:p>
    <w:p>
      <w:r>
        <w:t>- Figma, Adobe XD, Sketch</w:t>
        <w:br/>
        <w:t>- JavaScript, ReactJS, HTML, CSS</w:t>
        <w:br/>
        <w:t>- InVision, Bootstrap</w:t>
        <w:br/>
        <w:t>- Git, REST APIs</w:t>
      </w:r>
    </w:p>
    <w:p>
      <w:pPr>
        <w:pStyle w:val="Heading1"/>
      </w:pPr>
      <w:r>
        <w:t>Foreign Languages</w:t>
      </w:r>
    </w:p>
    <w:p>
      <w:r>
        <w:t>- English: C1</w:t>
        <w:br/>
        <w:t>- Spanish: B2</w:t>
        <w:br/>
        <w:t>- French: A2</w:t>
      </w:r>
    </w:p>
    <w:p>
      <w:pPr>
        <w:pStyle w:val="Heading1"/>
      </w:pPr>
      <w:r>
        <w:t>Education</w:t>
      </w:r>
    </w:p>
    <w:p>
      <w:r>
        <w:t>- University Name: University of Bucharest</w:t>
        <w:br/>
        <w:t>- Program Duration: 4 years</w:t>
        <w:br/>
        <w:t>- Master Degree Name: University of Bucharest</w:t>
        <w:br/>
        <w:t>- Program Duration: 2 years</w:t>
      </w:r>
    </w:p>
    <w:p>
      <w:pPr>
        <w:pStyle w:val="Heading1"/>
      </w:pPr>
      <w:r>
        <w:t>Certifications</w:t>
      </w:r>
    </w:p>
    <w:p>
      <w:r>
        <w:t>- Adobe Certified Expert (ACE): Adobe XD</w:t>
        <w:br/>
        <w:t>- JavaScript Developer Certification</w:t>
        <w:br/>
        <w:t>- Professional Scrum Developer™</w:t>
      </w:r>
    </w:p>
    <w:p>
      <w:pPr>
        <w:pStyle w:val="Heading1"/>
      </w:pPr>
      <w:r>
        <w:t>Project Experience</w:t>
      </w:r>
    </w:p>
    <w:p>
      <w:r>
        <w:t xml:space="preserve">1. Interactive Web Application for Event Management  </w:t>
        <w:br/>
        <w:t xml:space="preserve">   Developed an interactive web application for event management using ReactJS, JavaScript, HTML, and CSS. Designed the user interface with Figma and Adobe XD, ensuring a seamless user experience across devices. Integrated REST APIs to enable real-time updates and notifications, enhancing user engagement. Utilized Git for version control and collaborated with a team of developers to implement agile methodologies, leveraging my Professional Scrum Developer™ certification.</w:t>
        <w:br/>
        <w:br/>
        <w:t xml:space="preserve">2. Collaborative Design Platform  </w:t>
        <w:br/>
        <w:t xml:space="preserve">   Led the design and development of a collaborative design platform utilizing Sketch, InVision, and Bootstrap. Created intuitive user interfaces and prototypes that facilitated real-time collaboration among design teams. Implemented responsive design principles to ensure compatibility across various devices and screen sizes. Integrated REST APIs to support dynamic content updates, and managed code versions using Git to streamline the development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