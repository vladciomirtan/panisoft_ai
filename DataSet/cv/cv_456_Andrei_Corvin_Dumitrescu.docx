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Corvin Dumitrescu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br/>
        <w:t>- Master Degree Name: University Politehnica of Bucharest</w:t>
        <w:br/>
        <w:t>- Program Duration: 2 years</w:t>
      </w:r>
    </w:p>
    <w:p>
      <w:pPr>
        <w:pStyle w:val="Heading1"/>
      </w:pPr>
      <w:r>
        <w:t>Certifications</w:t>
      </w:r>
    </w:p>
    <w:p>
      <w:r>
        <w:t>- Microsoft Certified: Azure Fundamentals</w:t>
        <w:br/>
        <w:t>- AWS Certified Cloud Practitioner</w:t>
      </w:r>
    </w:p>
    <w:p>
      <w:pPr>
        <w:pStyle w:val="Heading1"/>
      </w:pPr>
      <w:r>
        <w:t>Project Experience</w:t>
      </w:r>
    </w:p>
    <w:p>
      <w:r>
        <w:t>1. Machine Learning Model for Predictive Analytics</w:t>
        <w:br/>
        <w:t xml:space="preserve">   Developed a predictive analytics model using Python and TensorFlow to forecast sales trends for a retail client. The project involved data preprocessing, feature selection, and model training, achieving an accuracy of 85%. Deployed the model using AWS SageMaker, enabling scalable and efficient model management. Technologies and tools used: Python, TensorFlow, AWS SageMaker, Docker.</w:t>
        <w:br/>
        <w:br/>
        <w:t>2. Interactive Web Dashboard for Data Visualization</w:t>
        <w:br/>
        <w:t xml:space="preserve">   Created an interactive web dashboard using ReactJS and PostgreSQL to visualize key performance indicators for a marketing campaign. The dashboard allowed users to filter and drill down into data, providing insights into customer behavior and campaign effectiveness. Implemented responsive design principles to ensure compatibility across devices. Technologies and tools used: JavaScript, ReactJS, SQL,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