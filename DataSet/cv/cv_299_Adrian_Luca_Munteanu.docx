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Luca Munteanu</w:t>
      </w:r>
    </w:p>
    <w:p>
      <w:pPr>
        <w:pStyle w:val="Heading1"/>
      </w:pPr>
      <w:r>
        <w:t>Technical Skills</w:t>
      </w:r>
    </w:p>
    <w:p>
      <w:r>
        <w:t xml:space="preserve">- JavaScript, ReactJS  </w:t>
        <w:br/>
        <w:t xml:space="preserve">- SQL, PostgreSQL  </w:t>
        <w:br/>
        <w:t xml:space="preserve">- Figma, Adobe XD  </w:t>
        <w:br/>
        <w:t>- REST APIs, Git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 xml:space="preserve">- University Name: University of Bucharest  </w:t>
        <w:br/>
        <w:t xml:space="preserve">- Program Duration: 4 years  </w:t>
        <w:br/>
        <w:br/>
        <w:t xml:space="preserve">- Master Degree Name: University of Bucharest  </w:t>
        <w:br/>
        <w:t>- Program Duration: 2 years</w:t>
      </w:r>
    </w:p>
    <w:p>
      <w:pPr>
        <w:pStyle w:val="Heading1"/>
      </w:pPr>
      <w:r>
        <w:t>Certifications</w:t>
      </w:r>
    </w:p>
    <w:p>
      <w:r>
        <w:t>- Microsoft Certified: Azure Fundamentals</w:t>
        <w:br/>
        <w:t>- AWS Certified Cloud Practitioner</w:t>
        <w:br/>
        <w:t>- Oracle SQL Certified Associate</w:t>
      </w:r>
    </w:p>
    <w:p>
      <w:pPr>
        <w:pStyle w:val="Heading1"/>
      </w:pPr>
      <w:r>
        <w:t>Project Experience</w:t>
      </w:r>
    </w:p>
    <w:p>
      <w:r>
        <w:t xml:space="preserve">1. Interactive Web Application for Event Management  </w:t>
        <w:br/>
        <w:t xml:space="preserve">   Developed an interactive web application for managing events using ReactJS for the frontend, ensuring a dynamic and responsive user interface. Utilized REST APIs to connect the frontend with a PostgreSQL database, enabling seamless data retrieval and storage. Implemented user authentication and authorization features using JWT, enhancing security and user experience. Technologies and tools used: ReactJS, JavaScript, PostgreSQL, REST APIs, Git.</w:t>
        <w:br/>
        <w:br/>
        <w:t xml:space="preserve">2. Cloud-Based Inventory System  </w:t>
        <w:br/>
        <w:t xml:space="preserve">   Designed and implemented a cloud-based inventory management system leveraging AWS services to ensure scalability and reliability. Developed the backend using Node.js and integrated it with a PostgreSQL database for efficient data handling. Utilized AWS Lambda and API Gateway to create serverless functions, reducing operational costs and improving system performance. Technologies and tools used: AWS, PostgreSQL, REST APIs, Git, Node.js.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