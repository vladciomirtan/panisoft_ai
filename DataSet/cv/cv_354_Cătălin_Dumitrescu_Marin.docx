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Cătălin Dumitrescu Marin</w:t>
      </w:r>
    </w:p>
    <w:p>
      <w:pPr>
        <w:pStyle w:val="Heading1"/>
      </w:pPr>
      <w:r>
        <w:t>Technical Skills</w:t>
      </w:r>
    </w:p>
    <w:p>
      <w:r>
        <w:t>- JavaScript, ReactJS</w:t>
        <w:br/>
        <w:t>- SQL, PostgreSQL</w:t>
        <w:br/>
        <w:t>- Figma, InVision</w:t>
        <w:br/>
        <w:t>- AWS, Docker</w:t>
      </w:r>
    </w:p>
    <w:p>
      <w:pPr>
        <w:pStyle w:val="Heading1"/>
      </w:pPr>
      <w:r>
        <w:t>Foreign Languages</w:t>
      </w:r>
    </w:p>
    <w:p>
      <w:r>
        <w:t>- English: C1</w:t>
        <w:br/>
        <w:t>- Spanish: B2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Cloud Practitioner</w:t>
        <w:br/>
        <w:t>- Microsoft Certified: Azure Fundamentals</w:t>
      </w:r>
    </w:p>
    <w:p>
      <w:pPr>
        <w:pStyle w:val="Heading1"/>
      </w:pPr>
      <w:r>
        <w:t>Project Experience</w:t>
      </w:r>
    </w:p>
    <w:p>
      <w:r>
        <w:t xml:space="preserve">1. Interactive Web Application for Event Management  </w:t>
        <w:br/>
        <w:t xml:space="preserve">   Developed an interactive web application using ReactJS and JavaScript to streamline event management processes. The application featured real-time updates and a dynamic user interface, allowing users to create, manage, and track events efficiently. Integrated PostgreSQL for robust data management, ensuring secure and efficient data retrieval and storage. Utilized Docker for containerization, enhancing the application's scalability and deployment consistency. Technologies and tools used: ReactJS, JavaScript, PostgreSQL, Docker.</w:t>
        <w:br/>
        <w:br/>
        <w:t xml:space="preserve">2. Cloud-Based Inventory System  </w:t>
        <w:br/>
        <w:t xml:space="preserve">   Designed and implemented a cloud-based inventory management system using AWS services, including EC2 and S3, to ensure high availability and reliability. The system allowed for real-time inventory tracking and reporting, significantly improving operational efficiency. Leveraged SQL for database management and optimized queries to handle large datasets effectively. The project also involved using Figma for designing user interfaces, ensuring a seamless user experience. Technologies and tools used: AWS, SQL, Figma, EC2, S3.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