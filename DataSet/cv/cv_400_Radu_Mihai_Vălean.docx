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Radu Mihai Vălean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Fundamentals</w:t>
        <w:br/>
        <w:t>- Google Associate Cloud Engineer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using Python and TensorFlow to analyze customer data and forecast sales trends. Implemented machine learning models to improve prediction accuracy by 20%. Deployed the solution on AWS SageMaker, leveraging Docker for containerization to ensure scalability and efficient resource management. Technologies and tools used: Python, TensorFlow, AWS SageMaker, Docker.</w:t>
        <w:br/>
        <w:br/>
        <w:t>2. Interactive Web Dashboard</w:t>
        <w:br/>
        <w:t xml:space="preserve">   Created an interactive web dashboard using ReactJS and JavaScript to visualize real-time data for business intelligence purposes. Integrated PostgreSQL to manage and query large datasets efficiently, enhancing data retrieval speed by 30%. Collaborated with designers to ensure a seamless user experience, utilizing Figma for prototyping and design iterations.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