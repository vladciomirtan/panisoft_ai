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Maria Dinescu</w:t>
      </w:r>
    </w:p>
    <w:p>
      <w:pPr>
        <w:pStyle w:val="Heading1"/>
      </w:pPr>
      <w:r>
        <w:t>Technical Skills</w:t>
      </w:r>
    </w:p>
    <w:p>
      <w:r>
        <w:t>- JavaScript, ReactJS</w:t>
        <w:br/>
        <w:t>- TypeScript, HTML, CSS</w:t>
        <w:br/>
        <w:t>- Azure, M365</w:t>
        <w:br/>
        <w:t>- Git,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Microsoft 365 Certified: Fundamentals</w:t>
        <w:br/>
        <w:t>- JavaScript Developer I (Salesforce)</w:t>
      </w:r>
    </w:p>
    <w:p>
      <w:pPr>
        <w:pStyle w:val="Heading1"/>
      </w:pPr>
      <w:r>
        <w:t>Project Experience</w:t>
      </w:r>
    </w:p>
    <w:p>
      <w:r>
        <w:t xml:space="preserve">1. Interactive Web Application for Event Management  </w:t>
        <w:br/>
        <w:t xml:space="preserve">   Developed an interactive web application for managing events using ReactJS and TypeScript, providing users with a seamless experience for creating and managing events. Implemented responsive design principles with HTML and CSS to ensure compatibility across various devices. Integrated Microsoft Azure for hosting and utilized REST APIs for data retrieval and manipulation. Leveraged Git for version control to manage collaborative development effectively.</w:t>
        <w:br/>
        <w:br/>
        <w:t xml:space="preserve">2. Office Productivity Suite Integration  </w:t>
        <w:br/>
        <w:t xml:space="preserve">   Created a custom integration solution for Microsoft 365 using JavaScript and REST APIs, enabling enhanced productivity features within the suite. Developed TypeScript-based scripts to automate routine tasks, improving efficiency by 25%. Deployed the solution on Azure, ensuring secure and scalable access for users. Collaborated with a team using Git for source code management, ensuring smooth version control and deployment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