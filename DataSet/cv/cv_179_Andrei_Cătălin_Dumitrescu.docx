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Cătălin Dumitrescu</w:t>
      </w:r>
    </w:p>
    <w:p>
      <w:pPr>
        <w:pStyle w:val="Heading1"/>
      </w:pPr>
      <w:r>
        <w:t>Technical Skills</w:t>
      </w:r>
    </w:p>
    <w:p>
      <w:r>
        <w:t>- JavaScript, ReactJS</w:t>
        <w:br/>
        <w:t>- HTML, CSS, Bootstrap</w:t>
        <w:br/>
        <w:t>- TypeScript, AngularJS</w:t>
        <w:br/>
        <w:t>- Git, REST APIs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Certified JavaScript Developer</w:t>
        <w:br/>
        <w:t>- Microsoft Certified: Azure Fundamentals</w:t>
        <w:br/>
        <w:t>- HTML5 Application Development Fundamentals</w:t>
      </w:r>
    </w:p>
    <w:p>
      <w:pPr>
        <w:pStyle w:val="Heading1"/>
      </w:pPr>
      <w:r>
        <w:t>Project Experience</w:t>
      </w:r>
    </w:p>
    <w:p>
      <w:r>
        <w:t xml:space="preserve">1. Interactive Web Dashboard for Data Visualization  </w:t>
        <w:br/>
        <w:t xml:space="preserve">   Developed an interactive web dashboard using ReactJS and TypeScript to visualize complex datasets. Implemented dynamic charts and graphs with D3.js, allowing users to filter and manipulate data in real-time. Integrated REST APIs to fetch data from external sources, ensuring the dashboard displayed up-to-date information. Utilized Git for version control and collaborated with a team to enhance the dashboard's functionality. Technologies and tools used: ReactJS, TypeScript, D3.js, REST APIs, Git.</w:t>
        <w:br/>
        <w:br/>
        <w:t xml:space="preserve">2. Responsive Portfolio Website  </w:t>
        <w:br/>
        <w:t xml:space="preserve">   Created a responsive portfolio website using HTML, CSS, and Bootstrap to showcase personal projects and skills. Emphasized mobile-first design principles to ensure optimal viewing on various devices. Integrated JavaScript to add interactive elements, such as a dynamic project gallery and contact form. Deployed the website on Azure, leveraging the Microsoft Certified: Azure Fundamentals knowledge to ensure reliable hosting. Technologies and tools used: HTML, CSS, Bootstrap, JavaScript, Azure.</w:t>
        <w:br/>
        <w:br/>
        <w:t xml:space="preserve">3. Task Management Application  </w:t>
        <w:br/>
        <w:t xml:space="preserve">   Developed a task management application with AngularJS and TypeScript, allowing users to create, edit, and organize tasks efficiently. Implemented RESTful services to enable seamless communication between the client-side application and the server. Utilized Git for source control, ensuring smooth collaboration and version tracking. The application featured a clean and intuitive user interface, enhancing user productivity and task management. Technologies and tools used: AngularJS, TypeScript, REST APIs, Git.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