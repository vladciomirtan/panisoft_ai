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Andrei Vasile Munteanu</w:t>
      </w:r>
    </w:p>
    <w:p>
      <w:pPr>
        <w:pStyle w:val="Heading1"/>
      </w:pPr>
      <w:r>
        <w:t>Technical Skills</w:t>
      </w:r>
    </w:p>
    <w:p>
      <w:r>
        <w:t>- Java, Spring Boot</w:t>
        <w:br/>
        <w:t>- Python, Django</w:t>
        <w:br/>
        <w:t>- SQL, PostgreSQL</w:t>
        <w:br/>
        <w:t>- Docker, Kubernetes</w:t>
        <w:br/>
        <w:t>- AWS, Google Cloud</w:t>
      </w:r>
    </w:p>
    <w:p>
      <w:pPr>
        <w:pStyle w:val="Heading1"/>
      </w:pPr>
      <w:r>
        <w:t>Foreign Languages</w:t>
      </w:r>
    </w:p>
    <w:p>
      <w:r>
        <w:t>- English: C1</w:t>
        <w:br/>
        <w:t>- Spanish: B1</w:t>
      </w:r>
    </w:p>
    <w:p>
      <w:pPr>
        <w:pStyle w:val="Heading1"/>
      </w:pPr>
      <w:r>
        <w:t>Education</w:t>
      </w:r>
    </w:p>
    <w:p>
      <w:r>
        <w:t>- University Name: University Politehnica of Bucharest</w:t>
        <w:br/>
        <w:t>- Program Duration: 4 years</w:t>
        <w:br/>
        <w:t>- Master Degree Name: University Politehnica of Bucharest</w:t>
        <w:br/>
        <w:t>- Program Duration: 2 years</w:t>
      </w:r>
    </w:p>
    <w:p>
      <w:pPr>
        <w:pStyle w:val="Heading1"/>
      </w:pPr>
      <w:r>
        <w:t>Certifications</w:t>
      </w:r>
    </w:p>
    <w:p>
      <w:r>
        <w:t>- AWS Certified Solutions Architect – Professional</w:t>
        <w:br/>
        <w:t>- Google Cloud Professional Cloud Architect</w:t>
        <w:br/>
        <w:t>- Certified Kubernetes Administrator (CKA)</w:t>
      </w:r>
    </w:p>
    <w:p>
      <w:pPr>
        <w:pStyle w:val="Heading1"/>
      </w:pPr>
      <w:r>
        <w:t>Project Experience</w:t>
      </w:r>
    </w:p>
    <w:p>
      <w:r>
        <w:t>1. Microservices-Based Financial Application</w:t>
        <w:br/>
        <w:t xml:space="preserve">   Led the development of a microservices-based financial application using Java and Spring Boot, enhancing modularity and scalability. Implemented Docker and Kubernetes for containerization and orchestration, ensuring seamless deployment and management across environments. Leveraged AWS services, including EC2 and RDS, to provide a robust and secure infrastructure, resulting in a 50% reduction in downtime. Technologies and tools used: Java, Spring Boot, Docker, Kubernetes, AWS EC2, AWS RDS.</w:t>
        <w:br/>
        <w:br/>
        <w:t>2. Healthcare Management System</w:t>
        <w:br/>
        <w:t xml:space="preserve">   Developed a comprehensive healthcare management system using Python and Django, streamlining patient data management and appointment scheduling. Integrated PostgreSQL for efficient data storage and retrieval, improving query performance by 30%. Utilized Google Cloud services for hosting and scaling the application, ensuring high availability and security compliance. Technologies and tools used: Python, Django, PostgreSQL, Google Cloud.</w:t>
        <w:br/>
        <w:br/>
        <w:t>3. Real-Time Analytics Platform</w:t>
        <w:br/>
        <w:t xml:space="preserve">   Architected a real-time analytics platform for monitoring and analyzing large datasets, employing Spring Boot and Apache Kafka for data processing. Deployed the platform on AWS, utilizing services such as Lambda and S3 for serverless computing and storage. Implemented Kubernetes for managing containerized applications, achieving a 40% increase in deployment efficiency. Technologies and tools used: Java, Spring Boot, Apache Kafka, AWS Lambda, AWS S3, Kubernetes.</w:t>
        <w:br/>
        <w:br/>
        <w:t>4. E-commerce Cloud Migration</w:t>
        <w:br/>
        <w:t xml:space="preserve">   Spearheaded the migration of an e-commerce platform to the cloud, leveraging Google Cloud's infrastructure for enhanced performance and scalability. Utilized Kubernetes for container orchestration and managed PostgreSQL databases for improved data consistency and reliability. Automated deployment pipelines using Jenkins, reducing release times by 60%. Technologies and tools used: Google Cloud, Kubernetes, PostgreSQL, Jenkins.</w:t>
        <w:br/>
        <w:br/>
        <w:t>5. AI-Powered Customer Support Chatbot</w:t>
        <w:br/>
        <w:t xml:space="preserve">   Developed an AI-powered customer support chatbot using Python and natural language processing libraries, improving customer interaction and response times. Deployed the solution on AWS, utilizing services such as SageMaker for machine learning model training and deployment. Integrated the chatbot with existing CRM systems, enhancing customer service efficiency by 35%. Technologies and tools used: Python, AWS SageMaker, NLP libraries, CRM integration.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