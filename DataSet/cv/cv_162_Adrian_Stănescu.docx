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Stănescu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B1</w:t>
      </w:r>
    </w:p>
    <w:p>
      <w:pPr>
        <w:pStyle w:val="Heading1"/>
      </w:pPr>
      <w:r>
        <w:t>Education</w:t>
      </w:r>
    </w:p>
    <w:p>
      <w:r>
        <w:t xml:space="preserve">- University Name: University of Bucharest  </w:t>
        <w:br/>
        <w:t xml:space="preserve">- Program Duration: 4 years  </w:t>
        <w:br/>
        <w:t xml:space="preserve">- Master Degree Name: University of Bucharest  </w:t>
        <w:br/>
        <w:t>- Program Duration: 2 years</w:t>
      </w:r>
    </w:p>
    <w:p>
      <w:pPr>
        <w:pStyle w:val="Heading1"/>
      </w:pPr>
      <w:r>
        <w:t>Certifications</w:t>
      </w:r>
    </w:p>
    <w:p>
      <w:r>
        <w:t>- AWS Certified Machine Learning – Specialty</w:t>
        <w:br/>
        <w:t>- Professional Data Engineer (Google Cloud)</w:t>
        <w:br/>
        <w:t>- Certified Kubernetes Administrator</w:t>
      </w:r>
    </w:p>
    <w:p>
      <w:pPr>
        <w:pStyle w:val="Heading1"/>
      </w:pPr>
      <w:r>
        <w:t>Project Experience</w:t>
      </w:r>
    </w:p>
    <w:p>
      <w:r>
        <w:t>1. Machine Learning Model Deployment on AWS SageMaker</w:t>
        <w:br/>
        <w:t xml:space="preserve">   Developed and deployed a machine learning model for predictive analytics using Python and TensorFlow on AWS SageMaker. Utilized Docker to containerize the application, ensuring consistent deployment across various environments. Implemented continuous integration and delivery pipelines, reducing model deployment time by 50%. Technologies and tools used: Python, TensorFlow, AWS SageMaker, Docker.</w:t>
        <w:br/>
        <w:br/>
        <w:t>2. Interactive Web Application for Data Visualization</w:t>
        <w:br/>
        <w:t xml:space="preserve">   Created an interactive web application for real-time data visualization using JavaScript and ReactJS. Designed the frontend interface with a focus on user experience, employing Figma and Adobe XD for prototyping and design. Integrated PostgreSQL for efficient data storage and retrieval, enhancing the application's performance and scalability. Technologies and tools used: JavaScript, ReactJS, PostgreSQL,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