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Mihăilescu</w:t>
      </w:r>
    </w:p>
    <w:p>
      <w:pPr>
        <w:pStyle w:val="Heading1"/>
      </w:pPr>
      <w:r>
        <w:t>Technical Skills</w:t>
      </w:r>
    </w:p>
    <w:p>
      <w:r>
        <w:t>- JavaScript, ReactJS</w:t>
        <w:br/>
        <w:t>- SQL, PostgreSQL</w:t>
        <w:br/>
        <w:t>- Figma, Adobe XD</w:t>
        <w:br/>
        <w:t>- AWS, Docker</w:t>
      </w:r>
    </w:p>
    <w:p>
      <w:pPr>
        <w:pStyle w:val="Heading1"/>
      </w:pPr>
      <w:r>
        <w:t>Foreign Languages</w:t>
      </w:r>
    </w:p>
    <w:p>
      <w:r>
        <w:t>- English: C2</w:t>
        <w:br/>
        <w:t>- Spanish: B1</w:t>
        <w:br/>
        <w:t>- French: A2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Cloud Practitioner</w:t>
        <w:br/>
        <w:t>- Docker Certified Associate</w:t>
        <w:br/>
        <w:t>- Microsoft Certified: Azure Fundamentals</w:t>
      </w:r>
    </w:p>
    <w:p>
      <w:pPr>
        <w:pStyle w:val="Heading1"/>
      </w:pPr>
      <w:r>
        <w:t>Project Experience</w:t>
      </w:r>
    </w:p>
    <w:p>
      <w:r>
        <w:t xml:space="preserve">1. Interactive Web Application Development  </w:t>
        <w:br/>
        <w:t xml:space="preserve">   Developed an interactive web application using ReactJS and JavaScript, focusing on delivering a seamless user experience. Implemented dynamic data fetching and state management with Redux, enhancing the application's responsiveness. Utilized PostgreSQL for efficient data storage and retrieval, ensuring robust backend support. Technologies and tools used: ReactJS, JavaScript, Redux, PostgreSQL, Node.js.</w:t>
        <w:br/>
        <w:br/>
        <w:t xml:space="preserve">2. Cloud-Based Inventory Management System  </w:t>
        <w:br/>
        <w:t xml:space="preserve">   Designed and deployed a cloud-based inventory management system on AWS, leveraging services such as EC2, S3, and RDS for scalable infrastructure. Employed Docker for containerization, ensuring consistent deployment across various environments. The system improved inventory tracking efficiency by 25% and provided real-time analytics. Technologies and tools used: AWS, Docker, PostgreSQL, Terraform.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