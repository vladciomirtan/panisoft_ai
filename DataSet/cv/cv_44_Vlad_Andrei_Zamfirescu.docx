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Vlad Andrei Zamfirescu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 (CKA)</w:t>
        <w:br/>
        <w:t>- Adobe Certified Expert (ACE) in Adobe XD</w:t>
      </w:r>
    </w:p>
    <w:p>
      <w:pPr>
        <w:pStyle w:val="Heading1"/>
      </w:pPr>
      <w:r>
        <w:t>Project Experience</w:t>
      </w:r>
    </w:p>
    <w:p>
      <w:r>
        <w:t>1. Predictive Analytics Platform</w:t>
        <w:br/>
        <w:t xml:space="preserve">   Led the development of a predictive analytics platform using Python and TensorFlow to forecast customer behavior for a retail company. The platform utilized AWS SageMaker for model training and deployment, ensuring scalability and efficiency. Implemented Docker containers to streamline the development process and facilitate seamless integration across various environments. Technologies and tools used: Python, TensorFlow, AWS SageMaker, Docker.</w:t>
        <w:br/>
        <w:br/>
        <w:t>2. Interactive Web Application for Real-Time Data Visualization</w:t>
        <w:br/>
        <w:t xml:space="preserve">   Developed an interactive web application using JavaScript and ReactJS to visualize real-time data for a financial services client. The application provided dynamic charts and graphs, allowing users to make informed decisions quickly. Integrated PostgreSQL for robust data management and optimized SQL queries to enhance data retrieval speed. Technologies and tools used: JavaScript, ReactJS, SQL, PostgreSQL.</w:t>
        <w:br/>
        <w:br/>
        <w:t>3. Collaborative Design System for a SaaS Product</w:t>
        <w:br/>
        <w:t xml:space="preserve">   Spearheaded the creation of a collaborative design system for a SaaS product using Figma and Adobe XD. The system standardized UI components and design patterns, improving design consistency and reducing development time by 25%. Conducted workshops with cross-functional teams to ensure alignment and gather feedback for continuous improvement.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