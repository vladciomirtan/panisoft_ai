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Andrei Cătălin Dumitrescu</w:t>
      </w:r>
    </w:p>
    <w:p>
      <w:pPr>
        <w:pStyle w:val="Heading1"/>
      </w:pPr>
      <w:r>
        <w:t>Technical Skills</w:t>
      </w:r>
    </w:p>
    <w:p>
      <w:r>
        <w:t>- JavaScript, ReactJS, Node.js</w:t>
        <w:br/>
        <w:t>- HTML, CSS, Bootstrap</w:t>
        <w:br/>
        <w:t>- Java, Spring Boot, SQL</w:t>
        <w:br/>
        <w:t>- Git, Docker, Kubernetes</w:t>
      </w:r>
    </w:p>
    <w:p>
      <w:pPr>
        <w:pStyle w:val="Heading1"/>
      </w:pPr>
      <w:r>
        <w:t>Foreign Languages</w:t>
      </w:r>
    </w:p>
    <w:p>
      <w:r>
        <w:t>- English: C1</w:t>
        <w:br/>
        <w:t>- French: B2</w:t>
      </w:r>
    </w:p>
    <w:p>
      <w:pPr>
        <w:pStyle w:val="Heading1"/>
      </w:pPr>
      <w:r>
        <w:t>Education</w:t>
      </w:r>
    </w:p>
    <w:p>
      <w:r>
        <w:t>- University Name: University Politehnica of Bucharest</w:t>
        <w:br/>
        <w:t>- Program Duration: 4 years</w:t>
        <w:br/>
        <w:t>- Master Degree Name: University Politehnica of Bucharest</w:t>
        <w:br/>
        <w:t>- Program Duration: 2 years</w:t>
      </w:r>
    </w:p>
    <w:p>
      <w:pPr>
        <w:pStyle w:val="Heading1"/>
      </w:pPr>
      <w:r>
        <w:t>Certifications</w:t>
      </w:r>
    </w:p>
    <w:p>
      <w:r>
        <w:t>- JavaScript Developer Certification from W3Schools</w:t>
        <w:br/>
        <w:t>- Oracle Certified Associate, Java SE Programmer</w:t>
        <w:br/>
        <w:t>- Docker Certified Associate</w:t>
      </w:r>
    </w:p>
    <w:p>
      <w:pPr>
        <w:pStyle w:val="Heading1"/>
      </w:pPr>
      <w:r>
        <w:t>Project Experience</w:t>
      </w:r>
    </w:p>
    <w:p>
      <w:r>
        <w:t>1. Inventory Management System</w:t>
        <w:br/>
        <w:t xml:space="preserve">   Developed an inventory management system using Java and Spring Boot for the backend, with a ReactJS frontend. The system allows users to track stock levels, manage suppliers, and generate reports. Implemented RESTful APIs for seamless communication between the client and server, and utilized SQL for efficient data storage and retrieval. The project was containerized using Docker, ensuring consistent deployment across different environments.</w:t>
        <w:br/>
        <w:t xml:space="preserve">   Technologies and tools used: Java, Spring Boot, ReactJS, SQL, Docker, Git.</w:t>
        <w:br/>
        <w:br/>
        <w:t>2. Responsive Portfolio Website</w:t>
        <w:br/>
        <w:t xml:space="preserve">   Created a responsive portfolio website using HTML, CSS, and Bootstrap to showcase personal projects and skills. The website features a clean and modern design, optimized for both desktop and mobile devices. Implemented interactive components using JavaScript to enhance user engagement and ensure a smooth browsing experience. The project was version-controlled using Git, allowing for easy updates and collaboration.</w:t>
        <w:br/>
        <w:t xml:space="preserve">   Technologies and tools used: HTML, CSS, Bootstrap, JavaScript, Git.</w:t>
        <w:br/>
        <w:br/>
        <w:t>3. Real-Time Chat Application</w:t>
        <w:br/>
        <w:t xml:space="preserve">   Developed a real-time chat application using Node.js and WebSocket for real-time communication, with a ReactJS frontend. The application supports multiple chat rooms and user authentication, providing a secure and interactive platform for users to communicate. Deployed the application using Kubernetes for scalable and reliable performance, ensuring it can handle high volumes of concurrent users.</w:t>
        <w:br/>
        <w:t xml:space="preserve">   Technologies and tools used: Node.js, ReactJS, WebSocket, Kubernetes, Docker, Git.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