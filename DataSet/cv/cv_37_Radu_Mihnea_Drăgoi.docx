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Radu Mihnea Drăgoi</w:t>
      </w:r>
    </w:p>
    <w:p>
      <w:pPr>
        <w:pStyle w:val="Heading1"/>
      </w:pPr>
      <w:r>
        <w:t>Technical Skills</w:t>
      </w:r>
    </w:p>
    <w:p>
      <w:r>
        <w:t>- JavaScript, ReactJS, TypeScript, Node.js</w:t>
        <w:br/>
        <w:t>- Java, Spring Boot, PostgreSQL, REST APIs</w:t>
        <w:br/>
        <w:t>- AWS, Docker, Kubernetes, Git</w:t>
        <w:br/>
        <w:t>- AngularJS, HTML, CSS, Bootstrap</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DevOps Engineer – Professional</w:t>
        <w:br/>
        <w:t>- Certified Kubernetes Administrator (CKA)</w:t>
        <w:br/>
        <w:t>- Oracle Certified Professional: Java SE 11 Developer</w:t>
      </w:r>
    </w:p>
    <w:p>
      <w:pPr>
        <w:pStyle w:val="Heading1"/>
      </w:pPr>
      <w:r>
        <w:t>Project Experience</w:t>
      </w:r>
    </w:p>
    <w:p>
      <w:r>
        <w:t>1. **Real-Time Collaboration Platform**</w:t>
        <w:br/>
        <w:t xml:space="preserve">   Led the development of a real-time collaboration platform using ReactJS and Node.js, enabling seamless communication and file sharing among users. Implemented TypeScript to enhance code quality and maintainability, and integrated REST APIs for efficient data exchange with the backend. Deployed the application on AWS, leveraging Docker and Kubernetes for scalable and resilient infrastructure. Technologies and tools used: ReactJS, Node.js, TypeScript, REST APIs, AWS, Docker, Kubernetes.</w:t>
        <w:br/>
        <w:br/>
        <w:t>2. **Enterprise Resource Planning (ERP) System**</w:t>
        <w:br/>
        <w:t xml:space="preserve">   Architected and developed a comprehensive ERP system using Java and Spring Boot, designed to streamline business processes across multiple departments. Utilized PostgreSQL for robust data management and implemented REST APIs to facilitate integration with third-party services. Ensured high availability and fault tolerance by deploying the system on AWS, using Kubernetes for container orchestration. Technologies and tools used: Java, Spring Boot, PostgreSQL, REST APIs, AWS, Kubernetes.</w:t>
        <w:br/>
        <w:br/>
        <w:t>3. **Responsive Web Application for Healthcare**</w:t>
        <w:br/>
        <w:t xml:space="preserve">   Developed a responsive web application for healthcare providers using AngularJS, HTML, CSS, and Bootstrap, aimed at improving patient management and appointment scheduling. Focused on creating an intuitive user interface and enhancing user experience through dynamic content rendering. Integrated the application with a secure backend built on Node.js, ensuring data privacy and compliance with industry standards. Technologies and tools used: AngularJS, HTML, CSS, Bootstrap, Node.js.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