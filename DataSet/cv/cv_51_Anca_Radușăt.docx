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Radușăt</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4 years</w:t>
        <w:br/>
        <w:br/>
        <w:t>- Master Degree Name: University of Bucharest</w:t>
        <w:br/>
        <w:t>- Program Duration: 2 years</w:t>
      </w:r>
    </w:p>
    <w:p>
      <w:pPr>
        <w:pStyle w:val="Heading1"/>
      </w:pPr>
      <w:r>
        <w:t>Certifications</w:t>
      </w:r>
    </w:p>
    <w:p>
      <w:r>
        <w:t>- AWS Certified Machine Learning – Specialty</w:t>
        <w:br/>
        <w:t>- Google Professional Cloud Architect</w:t>
      </w:r>
    </w:p>
    <w:p>
      <w:pPr>
        <w:pStyle w:val="Heading1"/>
      </w:pPr>
      <w:r>
        <w:t>Project Experience</w:t>
      </w:r>
    </w:p>
    <w:p>
      <w:r>
        <w:t xml:space="preserve">1. Machine Learning Model Deployment on AWS SageMaker  </w:t>
        <w:br/>
        <w:t xml:space="preserve">   Led the development and deployment of a machine learning model for predictive analytics using Python and TensorFlow. Utilized AWS SageMaker to streamline the training and deployment process, ensuring scalability and efficiency. Implemented Docker for containerization, allowing for seamless integration and deployment across different environments. This project improved the client's data processing capabilities, resulting in a 25% increase in prediction accuracy.  </w:t>
        <w:br/>
        <w:t xml:space="preserve">   **Technologies and tools used:** Python, TensorFlow, AWS SageMaker, Docker.</w:t>
        <w:br/>
        <w:br/>
        <w:t xml:space="preserve">2. Interactive Web Application for Data Visualization  </w:t>
        <w:br/>
        <w:t xml:space="preserve">   Developed an interactive web application using JavaScript and ReactJS to visualize complex datasets for a financial services client. Integrated PostgreSQL to manage and query large datasets efficiently, providing real-time data insights. Enhanced user experience by incorporating responsive design principles and interactive elements. This project enabled stakeholders to make data-driven decisions with greater confidence.  </w:t>
        <w:br/>
        <w:t xml:space="preserve">   **Technologies and tools used:** JavaScript, ReactJS, PostgreSQL.</w:t>
        <w:br/>
        <w:br/>
        <w:t xml:space="preserve">3. User-Centric Mobile App Design  </w:t>
        <w:br/>
        <w:t xml:space="preserve">   Designed a mobile application interface focused on enhancing user engagement and satisfaction using Figma and Adobe XD. Conducted extensive user research and usability testing to ensure the app met user needs and expectations. Collaborated closely with the development team to ensure the design was implemented accurately, resulting in a 40% increase in user retention rates post-launch.  </w:t>
        <w:br/>
        <w:t xml:space="preserve">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