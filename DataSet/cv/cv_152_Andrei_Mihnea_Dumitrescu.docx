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Mihnea Dumitrescu</w:t>
      </w:r>
    </w:p>
    <w:p>
      <w:pPr>
        <w:pStyle w:val="Heading1"/>
      </w:pPr>
      <w:r>
        <w:t>Technical Skills</w:t>
      </w:r>
    </w:p>
    <w:p>
      <w:r>
        <w:t>- JavaScript, ReactJS, TypeScript</w:t>
        <w:br/>
        <w:t>- HTML, CSS, Bootstrap</w:t>
        <w:br/>
        <w:t>- Git, REST APIs</w:t>
        <w:br/>
        <w:t>- 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B1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Developer – Associate</w:t>
        <w:br/>
        <w:t>- Microsoft Certified: Azure Developer Associate</w:t>
        <w:br/>
        <w:t>- Google Professional Cloud Developer</w:t>
      </w:r>
    </w:p>
    <w:p>
      <w:pPr>
        <w:pStyle w:val="Heading1"/>
      </w:pPr>
      <w:r>
        <w:t>Project Experience</w:t>
      </w:r>
    </w:p>
    <w:p>
      <w:r>
        <w:t xml:space="preserve">1. Interactive Dashboard for Data Visualization  </w:t>
        <w:br/>
        <w:t>Developed an interactive data visualization dashboard using ReactJS and TypeScript, allowing users to dynamically explore large datasets. Implemented RESTful APIs to fetch real-time data and utilized Bootstrap for responsive design, ensuring compatibility across devices. Collaborated with a team to integrate Figma-designed UI components, enhancing the overall user experience and accessibility. Technologies and tools used: ReactJS, TypeScript, REST APIs, Bootstrap, Figma.</w:t>
        <w:br/>
        <w:br/>
        <w:t xml:space="preserve">2. Cloud-Based Project Management Tool  </w:t>
        <w:br/>
        <w:t>Designed and implemented a cloud-based project management tool leveraging AWS services to ensure scalability and reliability. Utilized JavaScript and ReactJS for the frontend, creating a seamless and intuitive user interface. Integrated Git for version control and continuous deployment, facilitating efficient team collaboration and code management. Technologies and tools used: AWS, ReactJS, JavaScript, Git, Adobe XD.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