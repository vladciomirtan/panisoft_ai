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Călin Vasile</w:t>
      </w:r>
    </w:p>
    <w:p>
      <w:pPr>
        <w:pStyle w:val="Heading1"/>
      </w:pPr>
      <w:r>
        <w:t>Technical Skills</w:t>
      </w:r>
    </w:p>
    <w:p>
      <w:r>
        <w:t>- JavaScript, ReactJS, TypeScript, HTML, CSS</w:t>
        <w:br/>
        <w:t>- AngularJS, Bootstrap, REST APIs, Git</w:t>
        <w:br/>
        <w:t>- VueJS, JavaScript, CSS, InVision</w:t>
        <w:br/>
        <w:t>- ReactJS, TypeScript, AWS, Docker</w:t>
      </w:r>
    </w:p>
    <w:p>
      <w:pPr>
        <w:pStyle w:val="Heading1"/>
      </w:pPr>
      <w:r>
        <w:t>Foreign Languages</w:t>
      </w:r>
    </w:p>
    <w:p>
      <w:r>
        <w:t>- English: C1</w:t>
        <w:br/>
        <w:t>- Spanish: B2</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Developer – Associate</w:t>
        <w:br/>
        <w:t>- Docker Certified Associate</w:t>
        <w:br/>
        <w:t>- Microsoft Certified: Azure Developer Associate</w:t>
      </w:r>
    </w:p>
    <w:p>
      <w:pPr>
        <w:pStyle w:val="Heading1"/>
      </w:pPr>
      <w:r>
        <w:t>Project Experience</w:t>
      </w:r>
    </w:p>
    <w:p>
      <w:r>
        <w:t xml:space="preserve">1. Interactive Web Application for Real-Time Data Visualization  </w:t>
        <w:br/>
        <w:t xml:space="preserve">   Developed a dynamic web application using ReactJS and TypeScript to visualize real-time data for a financial services company. Implemented REST APIs to fetch and display data, ensuring seamless integration with existing systems. Utilized AWS services for hosting and data processing, which improved data retrieval times by 25%. The project also involved using Docker for containerization, enhancing deployment efficiency and scalability.</w:t>
        <w:br/>
        <w:br/>
        <w:t xml:space="preserve">2. E-commerce Platform Enhancement  </w:t>
        <w:br/>
        <w:t xml:space="preserve">   Led the enhancement of an existing e-commerce platform using AngularJS and Bootstrap to improve user experience and interface responsiveness. Integrated new RESTful APIs to support additional payment gateways and shipping options, increasing customer satisfaction by 15%. Managed version control and collaborative development using Git, ensuring smooth and efficient team workflows. The project also involved utilizing InVision for prototyping and design collaboration, which streamlined the UI/UX design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