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 Drăghici</w:t>
      </w:r>
    </w:p>
    <w:p>
      <w:pPr>
        <w:pStyle w:val="Heading1"/>
      </w:pPr>
      <w:r>
        <w:t>Technical Skills</w:t>
      </w:r>
    </w:p>
    <w:p>
      <w:r>
        <w:t>- JavaScript, ReactJS, HTML, CSS</w:t>
        <w:br/>
        <w:t>- Python, Django, SQL</w:t>
        <w:br/>
        <w:t>- Figma, Sketch, InVision</w:t>
        <w:br/>
        <w:t>- AWS, Docker, Kubernetes</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Certified Kubernetes Administrator (CKA)</w:t>
      </w:r>
    </w:p>
    <w:p>
      <w:pPr>
        <w:pStyle w:val="Heading1"/>
      </w:pPr>
      <w:r>
        <w:t>Project Experience</w:t>
      </w:r>
    </w:p>
    <w:p>
      <w:r>
        <w:t>1. Interactive Web Application for Student Management</w:t>
        <w:br/>
        <w:t xml:space="preserve">   Developed an interactive web application for managing student records using ReactJS for the frontend and Django for the backend. Implemented a responsive design with HTML and CSS, ensuring compatibility across various devices. Utilized SQL for efficient data storage and retrieval, and integrated user authentication to secure sensitive information. Technologies and tools used: JavaScript, ReactJS, HTML, CSS, Python, Django, SQL.</w:t>
        <w:br/>
        <w:br/>
        <w:t>2. Cloud-Based Inventory Management System</w:t>
        <w:br/>
        <w:t xml:space="preserve">   Designed and deployed a cloud-based inventory management system on AWS, leveraging services such as EC2 and S3 for scalable storage solutions. Utilized Docker for containerization and Kubernetes for orchestration, ensuring seamless deployment and management of application components. The project improved inventory tracking efficiency by 50% and reduced operational costs. Technologies and tools used: AWS, Docker, Kubernetes.</w:t>
        <w:br/>
        <w:br/>
        <w:t>3. UI/UX Design for Mobile Application</w:t>
        <w:br/>
        <w:t xml:space="preserve">   Created a comprehensive UI/UX design for a mobile application using Figma and Sketch, focusing on enhancing user engagement and accessibility. Conducted user research and iterative testing to refine design elements, ensuring a seamless user experience. Collaborated closely with developers to translate design prototypes into functional interfaces using InVision. Technologies and tools used: Figma, Sketch,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