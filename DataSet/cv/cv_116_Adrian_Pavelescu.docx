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Pavelescu</w:t>
      </w:r>
    </w:p>
    <w:p>
      <w:pPr>
        <w:pStyle w:val="Heading1"/>
      </w:pPr>
      <w:r>
        <w:t>Technical Skills</w:t>
      </w:r>
    </w:p>
    <w:p>
      <w:r>
        <w:t xml:space="preserve">- JavaScript, ReactJS  </w:t>
        <w:br/>
        <w:t xml:space="preserve">- Python, Django  </w:t>
        <w:br/>
        <w:t xml:space="preserve">- AWS, Docker  </w:t>
        <w:br/>
        <w:t xml:space="preserve">- SQL, PostgreSQL  </w:t>
        <w:br/>
        <w:t>- Figma, Sketch</w:t>
      </w:r>
    </w:p>
    <w:p>
      <w:pPr>
        <w:pStyle w:val="Heading1"/>
      </w:pPr>
      <w:r>
        <w:t>Foreign Languages</w:t>
      </w:r>
    </w:p>
    <w:p>
      <w:r>
        <w:t>- English: C1</w:t>
        <w:br/>
        <w:t>- Spanish: B2</w:t>
        <w:br/>
        <w:t>- French: A2</w:t>
      </w:r>
    </w:p>
    <w:p>
      <w:pPr>
        <w:pStyle w:val="Heading1"/>
      </w:pPr>
      <w:r>
        <w:t>Education</w:t>
      </w:r>
    </w:p>
    <w:p>
      <w:r>
        <w:t xml:space="preserve">- University Name: University Politehnica of Bucharest  </w:t>
        <w:br/>
        <w:t xml:space="preserve">- Program Duration: 4 years  </w:t>
        <w:br/>
        <w:br/>
        <w:t xml:space="preserve">- Master Degree Name: University Politehnica of Bucharest  </w:t>
        <w:br/>
        <w:t>- Program Duration: 2 years</w:t>
      </w:r>
    </w:p>
    <w:p>
      <w:pPr>
        <w:pStyle w:val="Heading1"/>
      </w:pPr>
      <w:r>
        <w:t>Certifications</w:t>
      </w:r>
    </w:p>
    <w:p>
      <w:r>
        <w:t>- AWS Certified Solutions Architect – Associate</w:t>
        <w:br/>
        <w:t>- Docker Certified Associate</w:t>
        <w:br/>
        <w:t>- Microsoft Certified: Azure Developer Associate</w:t>
      </w:r>
    </w:p>
    <w:p>
      <w:pPr>
        <w:pStyle w:val="Heading1"/>
      </w:pPr>
      <w:r>
        <w:t>Project Experience</w:t>
      </w:r>
    </w:p>
    <w:p>
      <w:r>
        <w:t xml:space="preserve">1. Web Application for Real-Time Data Analysis  </w:t>
        <w:br/>
        <w:t xml:space="preserve">   Developed a real-time data analysis web application using ReactJS for the frontend and Django for the backend. Implemented dynamic data visualization features using D3.js, enabling users to interact with live data streams. Deployed the application on AWS, utilizing EC2 and S3 for scalable storage and processing, and containerized the application using Docker to streamline development and deployment workflows. Technologies and tools used: JavaScript, ReactJS, Python, Django, AWS, Docker, D3.js.</w:t>
        <w:br/>
        <w:br/>
        <w:t xml:space="preserve">2. Collaborative Design Platform  </w:t>
        <w:br/>
        <w:t xml:space="preserve">   Created a collaborative design platform that allows teams to work together on design projects using Figma and Sketch. Integrated a PostgreSQL database to manage user data and project files efficiently, ensuring secure access and version control. Developed RESTful APIs with Django to facilitate seamless communication between the frontend and backend, and deployed the platform on AWS to ensure high availability and reliability. Technologies and tools used: Python, Django, SQL, PostgreSQL, Figma, Sketch,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