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Negruțiu</w:t>
      </w:r>
    </w:p>
    <w:p>
      <w:pPr>
        <w:pStyle w:val="Heading1"/>
      </w:pPr>
      <w:r>
        <w:t>Technical Skills</w:t>
      </w:r>
    </w:p>
    <w:p>
      <w:r>
        <w:t>- JavaScript, ReactJS, TypeScript</w:t>
        <w:br/>
        <w:t>- REST APIs, Node.js</w:t>
        <w:br/>
        <w:t>- AWS, Docker</w:t>
        <w:br/>
        <w:t>- SQL, PostgreSQL</w:t>
        <w:br/>
        <w:t>- Figma, Sketch</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Developer Associate</w:t>
        <w:br/>
        <w:t>- Google Professional Cloud Developer</w:t>
      </w:r>
    </w:p>
    <w:p>
      <w:pPr>
        <w:pStyle w:val="Heading1"/>
      </w:pPr>
      <w:r>
        <w:t>Project Experience</w:t>
      </w:r>
    </w:p>
    <w:p>
      <w:r>
        <w:t>1. Real-Time Collaboration Platform</w:t>
        <w:br/>
        <w:t xml:space="preserve">   Developed a real-time collaboration platform using ReactJS and TypeScript for the frontend, with Node.js and Express handling the backend logic. Implemented REST APIs to facilitate seamless data exchange and integrated WebSocket for live updates, ensuring a smooth user experience. Deployed the application on AWS, utilizing services such as EC2 and S3 for hosting and storage, and Docker for containerization, which improved deployment efficiency by 50%. Technologies and tools used include ReactJS, TypeScript, Node.js, Express, AWS, Docker, and WebSocket.</w:t>
        <w:br/>
        <w:br/>
        <w:t>2. Interactive Dashboard for Data Analytics</w:t>
        <w:br/>
        <w:t xml:space="preserve">   Created an interactive data analytics dashboard using ReactJS and Figma for the user interface design, ensuring an intuitive and visually appealing experience. Leveraged PostgreSQL for efficient data storage and retrieval, and built RESTful APIs with Node.js to handle data processing and analysis. Deployed the solution on AWS, employing services like Lambda and RDS to ensure scalability and reliability. Technologies and tools used include ReactJS, Figma, Node.js, PostgreSQL, AWS Lambda, and AWS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