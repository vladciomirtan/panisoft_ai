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Elena Miruna Dobre</w:t>
      </w:r>
    </w:p>
    <w:p>
      <w:pPr>
        <w:pStyle w:val="Heading1"/>
      </w:pPr>
      <w:r>
        <w:t>Technical Skills</w:t>
      </w:r>
    </w:p>
    <w:p>
      <w:r>
        <w:t>- JavaScript, ReactJS, CSS, HTML</w:t>
        <w:br/>
        <w:t>- AngularJS, TypeScript, Bootstrap</w:t>
        <w:br/>
        <w:t>- VueJS, HTML, CSS</w:t>
        <w:br/>
        <w:t>- Figma, Adobe XD, Sketch</w:t>
      </w:r>
    </w:p>
    <w:p>
      <w:pPr>
        <w:pStyle w:val="Heading1"/>
      </w:pPr>
      <w:r>
        <w:t>Foreign Languages</w:t>
      </w:r>
    </w:p>
    <w:p>
      <w:r>
        <w:t>- English: C2</w:t>
        <w:br/>
        <w:t>- Spanish: B2</w:t>
        <w:br/>
        <w:t>- French: C1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Microsoft Certified: Azure Fundamentals</w:t>
        <w:br/>
        <w:t>- AWS Certified Cloud Practitioner</w:t>
      </w:r>
    </w:p>
    <w:p>
      <w:pPr>
        <w:pStyle w:val="Heading1"/>
      </w:pPr>
      <w:r>
        <w:t>Project Experience</w:t>
      </w:r>
    </w:p>
    <w:p>
      <w:r>
        <w:t xml:space="preserve">1. Interactive Web Application for University Project  </w:t>
        <w:br/>
        <w:t xml:space="preserve">   Developed an interactive web application as part of a university project using JavaScript, ReactJS, HTML, and CSS. The application featured a dynamic user interface that allowed users to interact with real-time data visualizations. Implemented responsive design principles to ensure compatibility across various devices and screen sizes. Collaborated with a team to integrate RESTful APIs, enhancing the application's functionality and user engagement.</w:t>
        <w:br/>
        <w:br/>
        <w:t xml:space="preserve">2. Internship Project: AngularJS Dashboard  </w:t>
        <w:br/>
        <w:t xml:space="preserve">   During my internship, I contributed to the development of a comprehensive dashboard application using AngularJS, TypeScript, and Bootstrap. The project involved creating modular components and implementing data-binding techniques to display real-time analytics for business operations. Focused on enhancing the user interface with Bootstrap to ensure a clean and intuitive design. Worked closely with senior developers to optimize performance and improve user experience.</w:t>
        <w:br/>
        <w:br/>
        <w:t xml:space="preserve">3. UI/UX Design for a Mobile Application  </w:t>
        <w:br/>
        <w:t xml:space="preserve">   Designed the user interface and experience for a mobile application using Figma and Adobe XD as part of a capstone project. Conducted user research and usability testing to gather feedback and iteratively improve the design. Created wireframes and prototypes to visualize the app's flow and functionality, ensuring a seamless user journey. Collaborated with developers to translate design concepts into functional app features, maintaining consistency and aesthetic appeal.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