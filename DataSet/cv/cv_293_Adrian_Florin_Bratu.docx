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Florin Bratu</w:t>
      </w:r>
    </w:p>
    <w:p>
      <w:pPr>
        <w:pStyle w:val="Heading1"/>
      </w:pPr>
      <w:r>
        <w:t>Technical Skills</w:t>
      </w:r>
    </w:p>
    <w:p>
      <w:r>
        <w:t>- Java, Spring Boot</w:t>
        <w:br/>
        <w:t>- Python, Django</w:t>
        <w:br/>
        <w:t>- SQL, PostgreSQL</w:t>
        <w:br/>
        <w:t>- Node.js, REST APIs</w:t>
      </w:r>
    </w:p>
    <w:p>
      <w:pPr>
        <w:pStyle w:val="Heading1"/>
      </w:pPr>
      <w:r>
        <w:t>Foreign Languages</w:t>
      </w:r>
    </w:p>
    <w:p>
      <w:r>
        <w:t>- English: C1</w:t>
        <w:br/>
        <w:t>- French: B2</w:t>
        <w:br/>
        <w:t>- Spanish: A1</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Oracle Certified Associate, Java SE 8 Programmer</w:t>
        <w:br/>
        <w:t>- Microsoft Certified: Azure Fundamentals</w:t>
        <w:br/>
        <w:t>- Google Cloud Associate Cloud Engineer</w:t>
      </w:r>
    </w:p>
    <w:p>
      <w:pPr>
        <w:pStyle w:val="Heading1"/>
      </w:pPr>
      <w:r>
        <w:t>Project Experience</w:t>
      </w:r>
    </w:p>
    <w:p>
      <w:r>
        <w:t xml:space="preserve">1. Online Learning Platform Development  </w:t>
        <w:br/>
        <w:t xml:space="preserve">   Developed an online learning platform as part of an academic project using Java and Spring Boot for the backend, and PostgreSQL for database management. Implemented RESTful APIs to facilitate seamless communication between the client and server, ensuring efficient data retrieval and user interaction. The project also involved integrating user authentication and course management features, providing a comprehensive solution for educators and students.  </w:t>
        <w:br/>
        <w:t xml:space="preserve">   Technologies and tools used: Java, Spring Boot, PostgreSQL, REST APIs, Git.</w:t>
        <w:br/>
        <w:br/>
        <w:t xml:space="preserve">2. Smart Inventory Management System  </w:t>
        <w:br/>
        <w:t xml:space="preserve">   Created a smart inventory management system during an internship, leveraging Python and Django for the backend development and PostgreSQL for data storage. Designed RESTful APIs to enable real-time inventory tracking and automated reorder notifications. The system was deployed on Google Cloud, utilizing the Google Cloud Associate Cloud Engineer certification skills to ensure scalability and reliability.  </w:t>
        <w:br/>
        <w:t xml:space="preserve">   Technologies and tools used: Python, Django, PostgreSQL, REST APIs, Google Cloud Platform, Docker.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