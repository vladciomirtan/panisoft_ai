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Drăghici Iliescu</w:t>
      </w:r>
    </w:p>
    <w:p>
      <w:pPr>
        <w:pStyle w:val="Heading1"/>
      </w:pPr>
      <w:r>
        <w:t>Technical Skills</w:t>
      </w:r>
    </w:p>
    <w:p>
      <w:r>
        <w:t>- JavaScript, ReactJS</w:t>
        <w:br/>
        <w:t>- HTML, CSS, Bootstrap</w:t>
        <w:br/>
        <w:t>- TypeScript, AngularJS</w:t>
        <w:br/>
        <w:t>- Git, REST APIs</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Politehnica of Bucharest</w:t>
        <w:br/>
        <w:t>- Program Duration: 2 years</w:t>
      </w:r>
    </w:p>
    <w:p>
      <w:pPr>
        <w:pStyle w:val="Heading1"/>
      </w:pPr>
      <w:r>
        <w:t>Certifications</w:t>
      </w:r>
    </w:p>
    <w:p>
      <w:r>
        <w:t>- Microsoft Certified: Azure Fundamentals</w:t>
        <w:br/>
        <w:t>- JavaScript Developer I (Salesforce)</w:t>
        <w:br/>
        <w:t>- Certified Entry-Level JavaScript Programmer (CIW)</w:t>
      </w:r>
    </w:p>
    <w:p>
      <w:pPr>
        <w:pStyle w:val="Heading1"/>
      </w:pPr>
      <w:r>
        <w:t>Project Experience</w:t>
      </w:r>
    </w:p>
    <w:p>
      <w:r>
        <w:t xml:space="preserve">1. Interactive Web Application for Event Management  </w:t>
        <w:br/>
        <w:t xml:space="preserve">   Developed an interactive web application for managing events using ReactJS and TypeScript, providing users with a seamless experience for creating and managing events. Implemented responsive design principles with HTML, CSS, and Bootstrap to ensure compatibility across various devices. Integrated REST APIs to facilitate real-time data updates and user notifications, enhancing the overall user engagement and experience. Utilized Git for version control to manage code changes effectively and ensure smooth collaboration within the team.</w:t>
        <w:br/>
        <w:br/>
        <w:t xml:space="preserve">2. Online Learning Platform  </w:t>
        <w:br/>
        <w:t xml:space="preserve">   Created an online learning platform using AngularJS and TypeScript, enabling users to access a wide range of educational resources and courses. Designed intuitive user interfaces with HTML, CSS, and Bootstrap to enhance user interaction and accessibility. Developed RESTful APIs to support dynamic content delivery and user authentication, ensuring secure and efficient data handling. Leveraged Git for source code management, facilitating collaborative development and continuous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