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Iacobescu</w:t>
      </w:r>
    </w:p>
    <w:p>
      <w:pPr>
        <w:pStyle w:val="Heading1"/>
      </w:pPr>
      <w:r>
        <w:t>Technical Skills</w:t>
      </w:r>
    </w:p>
    <w:p>
      <w:r>
        <w:t>- JavaScript, ReactJS, TypeScript</w:t>
        <w:br/>
        <w:t>- HTML, CSS, Bootstrap</w:t>
        <w:br/>
        <w:t>- AngularJS, VueJS</w:t>
        <w:br/>
        <w:t>- Git, REST APIs</w:t>
      </w:r>
    </w:p>
    <w:p>
      <w:pPr>
        <w:pStyle w:val="Heading1"/>
      </w:pPr>
      <w:r>
        <w:t>Foreign Languages</w:t>
      </w:r>
    </w:p>
    <w:p>
      <w:r>
        <w:t>- English: C1</w:t>
        <w:br/>
        <w:t>- Spanish: B2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Developer Associate</w:t>
        <w:br/>
        <w:t>- AWS Certified Developer – Associate</w:t>
        <w:br/>
        <w:t>- Google Professional Cloud Developer</w:t>
      </w:r>
    </w:p>
    <w:p>
      <w:pPr>
        <w:pStyle w:val="Heading1"/>
      </w:pPr>
      <w:r>
        <w:t>Project Experience</w:t>
      </w:r>
    </w:p>
    <w:p>
      <w:r>
        <w:t xml:space="preserve">1. Interactive Dashboard for Data Visualization  </w:t>
        <w:br/>
        <w:t xml:space="preserve">   Developed an interactive data visualization dashboard using ReactJS and TypeScript, allowing users to dynamically filter and analyze large datasets. Implemented RESTful APIs to fetch data from a cloud-based server, ensuring real-time updates and seamless user interaction. Utilized Bootstrap for responsive design, ensuring the dashboard was accessible across various devices and screen sizes. Technologies and tools used: ReactJS, TypeScript, REST APIs, Bootstrap, Git.</w:t>
        <w:br/>
        <w:br/>
        <w:t xml:space="preserve">2. Progressive Web Application for Task Management  </w:t>
        <w:br/>
        <w:t xml:space="preserve">   Created a progressive web application (PWA) for task management using AngularJS and VueJS, providing offline capabilities and push notifications. Designed a clean and intuitive user interface with HTML and CSS, enhancing user engagement and productivity. Integrated with cloud services to synchronize tasks across devices, leveraging the Microsoft Azure platform for backend services. Technologies and tools used: AngularJS, VueJS, HTML, CSS, Azure,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