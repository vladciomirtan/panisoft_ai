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 Dumitrescu</w:t>
      </w:r>
    </w:p>
    <w:p>
      <w:pPr>
        <w:pStyle w:val="Heading1"/>
      </w:pPr>
      <w:r>
        <w:t>Technical Skills</w:t>
      </w:r>
    </w:p>
    <w:p>
      <w:r>
        <w:t>- Java, Spring Boot</w:t>
        <w:br/>
        <w:t>- Python, Django</w:t>
        <w:br/>
        <w:t>- Node.js, REST APIs</w:t>
        <w:br/>
        <w:t>- SQL, PostgreSQL</w:t>
        <w:br/>
        <w:t>- Docker, Kubernetes</w:t>
        <w:br/>
        <w:t>- AWS, Google Cloud</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Professional</w:t>
        <w:br/>
        <w:t>- Google Professional Cloud Architect</w:t>
        <w:br/>
        <w:t>- Certified Kubernetes Administrator</w:t>
      </w:r>
    </w:p>
    <w:p>
      <w:pPr>
        <w:pStyle w:val="Heading1"/>
      </w:pPr>
      <w:r>
        <w:t>Project Experience</w:t>
      </w:r>
    </w:p>
    <w:p>
      <w:r>
        <w:t>1. **Microservices Architecture for Financial Services Platform**</w:t>
        <w:br/>
        <w:t xml:space="preserve">   Led the development of a microservices-based architecture for a financial services platform using Java and Spring Boot. Implemented RESTful APIs with Node.js to facilitate seamless communication between services. Utilized Docker and Kubernetes for containerization and orchestration, ensuring high availability and scalability. Deployed the solution on AWS, leveraging services such as EC2 and RDS for robust cloud infrastructure.</w:t>
        <w:br/>
        <w:br/>
        <w:t>2. **Real-Time Analytics Dashboard**</w:t>
        <w:br/>
        <w:t xml:space="preserve">   Developed a real-time analytics dashboard using Python and Django to provide actionable insights for a retail company. Integrated PostgreSQL for efficient data storage and retrieval, optimizing complex queries to enhance performance. Employed Google Cloud services for data processing and storage, ensuring secure and scalable infrastructure. Utilized Docker for containerization, enabling consistent development and production environments.</w:t>
        <w:br/>
        <w:br/>
        <w:t>3. **E-commerce Platform Modernization**</w:t>
        <w:br/>
        <w:t xml:space="preserve">   Spearheaded the modernization of an existing e-commerce platform by migrating to a cloud-native architecture. Utilized Spring Boot and Java for backend services and Node.js for API development. Implemented a PostgreSQL database to improve data integrity and performance. Leveraged Kubernetes for container orchestration and automated deployment processes, enhancing the platform's scalability and reliability on Google Cloud.</w:t>
        <w:br/>
        <w:br/>
        <w:t>4. **Healthcare Application Development**</w:t>
        <w:br/>
        <w:t xml:space="preserve">   Designed and developed a healthcare application using Python and Django, focusing on patient data management and appointment scheduling. Built RESTful APIs with Node.js to enable integration with third-party services. Employed Docker and Kubernetes to manage application deployment, ensuring seamless scalability and high availability. Deployed the application on AWS, utilizing services like S3 and Lambda for efficient data handling and processing.</w:t>
        <w:br/>
        <w:br/>
        <w:t>5. **Cloud-Native CI/CD Pipeline Implementation**</w:t>
        <w:br/>
        <w:t xml:space="preserve">   Implemented a cloud-native CI/CD pipeline to streamline the software development lifecycle for a tech company. Utilized Jenkins for continuous integration and Docker for containerization, ensuring consistent build environments. Deployed applications on Kubernetes clusters, leveraging AWS and Google Cloud for infrastructure management. This initiative reduced deployment times by 50% and improved overall system reliability.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