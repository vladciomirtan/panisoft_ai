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 Vasile Dumitrescu</w:t>
      </w:r>
    </w:p>
    <w:p>
      <w:pPr>
        <w:pStyle w:val="Heading1"/>
      </w:pPr>
      <w:r>
        <w:t>Technical Skills</w:t>
      </w:r>
    </w:p>
    <w:p>
      <w:r>
        <w:t>- Java, Spring Boot</w:t>
        <w:br/>
        <w:t>- Python, Django</w:t>
        <w:br/>
        <w:t>- SQL, PostgreSQL</w:t>
        <w:br/>
        <w:t>- Docker, REST APIs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</w:r>
    </w:p>
    <w:p>
      <w:pPr>
        <w:pStyle w:val="Heading1"/>
      </w:pPr>
      <w:r>
        <w:t>Education</w:t>
      </w:r>
    </w:p>
    <w:p>
      <w:r>
        <w:t>- University Name: Politehnica University of Bucharest</w:t>
        <w:br/>
        <w:t>- Program Duration: 4 years</w:t>
        <w:br/>
        <w:t>- Master Degree Name: Politehnica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 xml:space="preserve">- Oracle Certified Associate, Java SE 8 Programmer  </w:t>
        <w:br/>
        <w:t>- Microsoft Certified: Azure Fundamentals</w:t>
      </w:r>
    </w:p>
    <w:p>
      <w:pPr>
        <w:pStyle w:val="Heading1"/>
      </w:pPr>
      <w:r>
        <w:t>Project Experience</w:t>
      </w:r>
    </w:p>
    <w:p>
      <w:r>
        <w:t>1. Inventory Management System</w:t>
        <w:br/>
        <w:t xml:space="preserve">   Developed a robust inventory management system using Java and Spring Boot, allowing for efficient tracking and management of stock levels across multiple warehouses. Implemented RESTful APIs to facilitate seamless integration with third-party logistics providers and enhance data exchange. Utilized PostgreSQL for database management, ensuring data integrity and optimized query performance. Technologies and tools used: Java, Spring Boot, PostgreSQL, REST APIs, Docker.</w:t>
        <w:br/>
        <w:br/>
        <w:t>2. Online Learning Platform</w:t>
        <w:br/>
        <w:t xml:space="preserve">   Created an online learning platform using Python and Django, providing users with access to a wide range of educational courses and resources. Designed a user-friendly interface and implemented secure user authentication to protect sensitive user data. Integrated Docker for containerization, ensuring consistent application deployment across different environments. Technologies and tools used: Python, Django, SQL, Docker, REST APIs.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