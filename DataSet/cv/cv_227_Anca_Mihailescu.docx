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Mihailescu</w:t>
      </w:r>
    </w:p>
    <w:p>
      <w:pPr>
        <w:pStyle w:val="Heading1"/>
      </w:pPr>
      <w:r>
        <w:t>Technical Skills</w:t>
      </w:r>
    </w:p>
    <w:p>
      <w:r>
        <w:t>- JavaScript, ReactJS, TypeScript</w:t>
        <w:br/>
        <w:t>- HTML, CSS, Bootstrap</w:t>
        <w:br/>
        <w:t>- Node.js, REST APIs</w:t>
        <w:br/>
        <w:t>- Azure, M365</w:t>
      </w:r>
    </w:p>
    <w:p>
      <w:pPr>
        <w:pStyle w:val="Heading1"/>
      </w:pPr>
      <w:r>
        <w:t>Foreign Languages</w:t>
      </w:r>
    </w:p>
    <w:p>
      <w:r>
        <w:t>- English: C1</w:t>
        <w:br/>
        <w:t>- Spanish: B2</w:t>
        <w:br/>
        <w:t>- French: A2</w:t>
      </w:r>
    </w:p>
    <w:p>
      <w:pPr>
        <w:pStyle w:val="Heading1"/>
      </w:pPr>
      <w:r>
        <w:t>Education</w:t>
      </w:r>
    </w:p>
    <w:p>
      <w:r>
        <w:t xml:space="preserve">- University Name: University of Bucharest  </w:t>
        <w:br/>
        <w:t xml:space="preserve">- Program Duration: 4 years  </w:t>
        <w:br/>
        <w:t xml:space="preserve">- Master Degree Name: University Politehnica of Bucharest  </w:t>
        <w:br/>
        <w:t>- Program Duration: 2 years</w:t>
      </w:r>
    </w:p>
    <w:p>
      <w:pPr>
        <w:pStyle w:val="Heading1"/>
      </w:pPr>
      <w:r>
        <w:t>Certifications</w:t>
      </w:r>
    </w:p>
    <w:p>
      <w:r>
        <w:t>- Microsoft Certified: Azure Fundamentals</w:t>
        <w:br/>
        <w:t>- Microsoft 365 Certified: Fundamentals</w:t>
      </w:r>
    </w:p>
    <w:p>
      <w:pPr>
        <w:pStyle w:val="Heading1"/>
      </w:pPr>
      <w:r>
        <w:t>Project Experience</w:t>
      </w:r>
    </w:p>
    <w:p>
      <w:r>
        <w:t>1. Interactive Web Application for Event Management</w:t>
        <w:br/>
        <w:t xml:space="preserve">   Developed an interactive web application for managing events using ReactJS and TypeScript, enhancing user experience with dynamic content rendering. Implemented responsive design principles with HTML, CSS, and Bootstrap to ensure seamless access across devices. Integrated REST APIs with Node.js to facilitate real-time data updates and user interactions. Leveraged Azure services for hosting and scaling the application, ensuring high availability and performance. Technologies and tools used: ReactJS, TypeScript, Node.js, REST APIs, Azure, HTML, CSS, Bootstrap.</w:t>
        <w:br/>
        <w:br/>
        <w:t>2. Employee Portal with Microsoft 365 Integration</w:t>
        <w:br/>
        <w:t xml:space="preserve">   Created an employee portal for a mid-sized company using JavaScript and ReactJS, providing a centralized platform for accessing company resources. Utilized Microsoft 365 APIs to integrate calendar and email functionalities, streamlining communication and scheduling processes. Designed the frontend with Bootstrap to maintain a consistent and professional look. Deployed the application on Azure, taking advantage of its robust cloud infrastructure for secure and reliable access. Technologies and tools used: JavaScript, ReactJS, Bootstrap, Azure, Microsoft 365 APIs.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