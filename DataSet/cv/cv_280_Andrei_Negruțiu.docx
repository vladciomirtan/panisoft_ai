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Andrei Negruțiu</w:t>
      </w:r>
    </w:p>
    <w:p>
      <w:pPr>
        <w:pStyle w:val="Heading1"/>
      </w:pPr>
      <w:r>
        <w:t>Technical Skills</w:t>
      </w:r>
    </w:p>
    <w:p>
      <w:r>
        <w:t>- JavaScript, ReactJS</w:t>
        <w:br/>
        <w:t>- Node.js, SQL</w:t>
        <w:br/>
        <w:t>- AWS, Docker</w:t>
        <w:br/>
        <w:t>- Figma, Adobe XD</w:t>
      </w:r>
    </w:p>
    <w:p>
      <w:pPr>
        <w:pStyle w:val="Heading1"/>
      </w:pPr>
      <w:r>
        <w:t>Foreign Languages</w:t>
      </w:r>
    </w:p>
    <w:p>
      <w:r>
        <w:t>- English: B2</w:t>
        <w:br/>
        <w:t>- Spanish: A2</w:t>
      </w:r>
    </w:p>
    <w:p>
      <w:pPr>
        <w:pStyle w:val="Heading1"/>
      </w:pPr>
      <w:r>
        <w:t>Education</w:t>
      </w:r>
    </w:p>
    <w:p>
      <w:r>
        <w:t>- University Name: Politehnica University of Bucharest</w:t>
        <w:br/>
        <w:t>- Program Duration: 4 years</w:t>
        <w:br/>
        <w:t>- Master degree Name: Politehnica University of Bucharest</w:t>
        <w:br/>
        <w:t>- Program Duration: 2 years</w:t>
      </w:r>
    </w:p>
    <w:p>
      <w:pPr>
        <w:pStyle w:val="Heading1"/>
      </w:pPr>
      <w:r>
        <w:t>Certifications</w:t>
      </w:r>
    </w:p>
    <w:p>
      <w:r>
        <w:t>- AWS Certified Cloud Practitioner</w:t>
        <w:br/>
        <w:t>- Docker Certified Associate</w:t>
        <w:br/>
        <w:t>- Adobe Certified Associate in UX Design</w:t>
      </w:r>
    </w:p>
    <w:p>
      <w:pPr>
        <w:pStyle w:val="Heading1"/>
      </w:pPr>
      <w:r>
        <w:t>Project Experience</w:t>
      </w:r>
    </w:p>
    <w:p>
      <w:r>
        <w:t>1. Interactive Learning Platform</w:t>
        <w:br/>
        <w:t xml:space="preserve">   Developed an interactive web-based learning platform using ReactJS for the frontend and Node.js for the backend. Implemented real-time data synchronization and user authentication, ensuring a seamless experience for users. Utilized SQL for efficient data management and Docker for containerized deployment, enhancing scalability and reliability. Technologies and tools used: ReactJS, Node.js, SQL, Docker.</w:t>
        <w:br/>
        <w:br/>
        <w:t>2. Cloud-Based Inventory Management System</w:t>
        <w:br/>
        <w:t xml:space="preserve">   Designed and deployed a cloud-based inventory management system on AWS, leveraging services such as EC2, S3, and RDS to ensure robust data storage and retrieval. Automated deployment and scaling processes using Docker, significantly reducing downtime and maintenance efforts. Conducted performance optimization, resulting in a 25% increase in system efficiency. Technologies and tools used: AWS, Docker, SQL.</w:t>
        <w:br/>
        <w:br/>
        <w:t>3. Mobile App UI/UX Design</w:t>
        <w:br/>
        <w:t xml:space="preserve">   Created an intuitive and visually appealing mobile application interface using Figma and Adobe XD. Conducted extensive user research and usability testing to refine design elements and improve user engagement. Collaborated closely with the development team to ensure the accurate implementation of design specifications, leading to a cohesive and user-friendly product. Technologies and tools used: Figma, Adobe XD.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