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Figma, Adobe XD</w:t>
        <w:br/>
        <w:t>- Sketch, InVision</w:t>
        <w:br/>
        <w:t>- HTML, CSS, Bootstrap</w:t>
        <w:br/>
        <w:t>- JavaScript, ReactJS</w:t>
        <w:br/>
        <w:t>- Git, REST APIs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Adobe Certified Professional in Visual Design Using Adobe XD</w:t>
        <w:br/>
        <w:t>- Certified JavaScript Developer</w:t>
        <w:br/>
        <w:t>- GitHub Certified Git Associate</w:t>
      </w:r>
    </w:p>
    <w:p>
      <w:pPr>
        <w:pStyle w:val="Heading1"/>
      </w:pPr>
      <w:r>
        <w:t>Project Experience</w:t>
      </w:r>
    </w:p>
    <w:p>
      <w:r>
        <w:t>1. Responsive Portfolio Website Design</w:t>
        <w:br/>
        <w:t xml:space="preserve">   Designed and developed a responsive portfolio website using HTML, CSS, and Bootstrap to showcase personal projects and skills. Leveraged JavaScript and ReactJS to create interactive elements and enhance user engagement. Utilized Git for version control and collaborated with peers to integrate REST APIs for dynamic content updates. Technologies and tools used: HTML, CSS, Bootstrap, JavaScript, ReactJS, Git, REST APIs.</w:t>
        <w:br/>
        <w:br/>
        <w:t>2. Mobile App Prototype Development</w:t>
        <w:br/>
        <w:t xml:space="preserve">   Created a high-fidelity mobile app prototype using Figma and Adobe XD during an academic project. Focused on crafting intuitive user interfaces and seamless user experiences by conducting user testing and iterating on feedback. Collaborated with a team to ensure design consistency and alignment with project goals. Technologies and tools used: Figma, Adobe XD, Sketch, InVision.</w:t>
        <w:br/>
        <w:br/>
        <w:t>3. Interactive Web Application Project</w:t>
        <w:br/>
        <w:t xml:space="preserve">   Developed an interactive web application as part of a university capstone project, utilizing ReactJS for the frontend and integrating REST APIs for data retrieval. Implemented responsive design principles using Bootstrap to ensure compatibility across devices. Managed version control and collaborative coding efforts using Git, enhancing team productivity and project organization. Technologies and tools used: ReactJS, REST APIs,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