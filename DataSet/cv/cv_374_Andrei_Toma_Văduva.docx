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Toma Văduva</w:t>
      </w:r>
    </w:p>
    <w:p>
      <w:pPr>
        <w:pStyle w:val="Heading1"/>
      </w:pPr>
      <w:r>
        <w:t>Technical Skills</w:t>
      </w:r>
    </w:p>
    <w:p>
      <w:r>
        <w:t>- JavaScript, ReactJS, TypeScript</w:t>
        <w:br/>
        <w:t>- Node.js, REST APIs</w:t>
        <w:br/>
        <w:t>- Azure, M365</w:t>
        <w:br/>
        <w:t>- HTML, CSS, Bootstrap</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Microsoft 365 Certified: Modern Desktop Administrator Associate</w:t>
      </w:r>
    </w:p>
    <w:p>
      <w:pPr>
        <w:pStyle w:val="Heading1"/>
      </w:pPr>
      <w:r>
        <w:t>Project Experience</w:t>
      </w:r>
    </w:p>
    <w:p>
      <w:r>
        <w:t>1. **Cloud-Based Inventory Management System**</w:t>
        <w:br/>
        <w:t xml:space="preserve">   Developed a cloud-based inventory management system leveraging Azure services to ensure scalability and reliability. Utilized ReactJS and TypeScript for the frontend, creating a dynamic and responsive user interface. Implemented RESTful APIs with Node.js to facilitate seamless data exchange between the client and server. Integrated Microsoft 365 tools for enhanced collaboration and reporting, streamlining inventory tracking and management processes. Technologies and tools used: ReactJS, TypeScript, Node.js, Azure, M365, REST APIs, Bootstrap.</w:t>
        <w:br/>
        <w:br/>
        <w:t>2. **Corporate Intranet Portal**</w:t>
        <w:br/>
        <w:t xml:space="preserve">   Led the development of a corporate intranet portal using ReactJS and TypeScript to enhance internal communication and resource sharing. Designed a modular architecture with Node.js and REST APIs, enabling easy integration of new features and services. Deployed the solution on Azure, ensuring high availability and security compliance. Leveraged Microsoft 365 for document management and user authentication, providing a seamless experience for employees. Technologies and tools used: ReactJS, TypeScript, Node.js, Azure, M365, HTML, CSS, Bootstrap.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