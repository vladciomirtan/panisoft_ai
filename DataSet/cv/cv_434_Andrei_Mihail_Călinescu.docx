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 Călinescu</w:t>
      </w:r>
    </w:p>
    <w:p>
      <w:pPr>
        <w:pStyle w:val="Heading1"/>
      </w:pPr>
      <w:r>
        <w:t>Technical Skills</w:t>
      </w:r>
    </w:p>
    <w:p>
      <w:r>
        <w:t>- JavaScript, ReactJS, TypeScript, HTML, CSS</w:t>
        <w:br/>
        <w:t>- AngularJS, VueJS, Bootstrap, REST APIs</w:t>
        <w:br/>
        <w:t>- Git, Docker, Kubernetes, Node.js</w:t>
        <w:br/>
        <w:t>- Figma, Adobe XD, Sketch, InVision</w:t>
      </w:r>
    </w:p>
    <w:p>
      <w:pPr>
        <w:pStyle w:val="Heading1"/>
      </w:pPr>
      <w:r>
        <w:t>Foreign Languages</w:t>
      </w:r>
    </w:p>
    <w:p>
      <w:r>
        <w:t>- English: C2</w:t>
        <w:br/>
        <w:t>- Spanish: B1</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DevOps Engineer - Professional</w:t>
        <w:br/>
        <w:t>- Google Professional Cloud Developer</w:t>
        <w:br/>
        <w:t>- Certified Kubernetes Administrator (CKA)</w:t>
      </w:r>
    </w:p>
    <w:p>
      <w:pPr>
        <w:pStyle w:val="Heading1"/>
      </w:pPr>
      <w:r>
        <w:t>Project Experience</w:t>
      </w:r>
    </w:p>
    <w:p>
      <w:r>
        <w:t>1. Real-Time Collaboration Platform</w:t>
        <w:br/>
        <w:t xml:space="preserve">   Led the development of a real-time collaboration platform using ReactJS and TypeScript, enabling users to work together seamlessly on documents and projects. Integrated REST APIs for real-time data synchronization and utilized Node.js for efficient server-side processing. Implemented a responsive UI with Bootstrap and ensured cross-browser compatibility with extensive testing. Technologies and tools used: ReactJS, TypeScript, Node.js, REST APIs, Bootstrap, Git.</w:t>
        <w:br/>
        <w:br/>
        <w:t>2. Interactive Dashboard for Data Visualization</w:t>
        <w:br/>
        <w:t xml:space="preserve">   Developed an interactive data visualization dashboard using AngularJS and D3.js, allowing users to explore complex datasets through dynamic charts and graphs. Employed REST APIs to fetch and update data in real-time, enhancing user engagement and insights. Deployed the application using Docker and Kubernetes for scalable and reliable performance in cloud environments. Technologies and tools used: AngularJS, D3.js, REST APIs, Docker, Kubernetes, Git.</w:t>
        <w:br/>
        <w:br/>
        <w:t>3. Cloud-Native Microservices Architecture</w:t>
        <w:br/>
        <w:t xml:space="preserve">   Architected and implemented a cloud-native microservices application on AWS, leveraging Docker and Kubernetes for container orchestration and management. Utilized AWS services such as Lambda and DynamoDB to ensure scalability and high availability. Automated CI/CD pipelines with Git and Jenkins, reducing deployment times by 50%. Technologies and tools used: AWS, Docker, Kubernetes, Git, Jenkins, Lambda, DynamoDB.</w:t>
        <w:br/>
        <w:br/>
        <w:t>4. Cross-Platform Mobile Application Design</w:t>
        <w:br/>
        <w:t xml:space="preserve">   Designed a cross-platform mobile application interface using Figma and Adobe XD, focusing on intuitive user experience and accessibility. Conducted user testing sessions to gather feedback and iteratively improved the design based on user insights. Collaborated closely with the development team to ensure the design was accurately implemented across iOS and Android platforms. Technologies and tools used: Figma, Adobe XD, Sketch, InVision.</w:t>
        <w:br/>
        <w:br/>
        <w:t>5. Progressive Web Application for E-Learning</w:t>
        <w:br/>
        <w:t xml:space="preserve">   Developed a progressive web application (PWA) for e-learning using VueJS and TypeScript, providing offline access and push notifications to enhance user engagement. Integrated REST APIs for seamless content delivery and user management. Implemented a modular design with Vuex for state management, ensuring maintainability and scalability. Technologies and tools used: VueJS, TypeScript, REST APIs, Vuex,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