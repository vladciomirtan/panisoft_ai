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Andrei Dumitrescu</w:t>
      </w:r>
    </w:p>
    <w:p>
      <w:pPr>
        <w:pStyle w:val="Heading1"/>
      </w:pPr>
      <w:r>
        <w:t>Technical Skills</w:t>
      </w:r>
    </w:p>
    <w:p>
      <w:r>
        <w:t>- JavaScript, ReactJS</w:t>
        <w:br/>
        <w:t>- HTML, CSS, Bootstrap</w:t>
        <w:br/>
        <w:t>- TypeScript, AngularJS</w:t>
        <w:br/>
        <w:t>- Git,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1. Interactive Web Application for Real-Time Data Visualization</w:t>
        <w:br/>
        <w:t xml:space="preserve">   Developed a dynamic web application using ReactJS and TypeScript to visualize real-time data for business analytics. Implemented RESTful APIs to fetch and update data seamlessly, ensuring a responsive user experience. Utilized Bootstrap for a modern, responsive design and integrated Git for version control and collaborative development. The project enhanced data-driven decision-making by providing interactive charts and dashboards.</w:t>
        <w:br/>
        <w:t xml:space="preserve">   Technologies and tools used: ReactJS, TypeScript, REST APIs, Bootstrap, Git.</w:t>
        <w:br/>
        <w:br/>
        <w:t>2. Cloud-Based Task Management Platform</w:t>
        <w:br/>
        <w:t xml:space="preserve">   Led the development of a cloud-based task management platform using AngularJS and JavaScript, designed to improve team productivity and collaboration. Deployed the application on Microsoft Azure, leveraging cloud services to ensure scalability and reliability. Integrated REST APIs for seamless data synchronization across devices and implemented secure authentication mechanisms. The platform facilitated efficient task tracking and team communication.</w:t>
        <w:br/>
        <w:t xml:space="preserve">   Technologies and tools used: AngularJS, JavaScript, REST APIs, Microsoft Azure,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