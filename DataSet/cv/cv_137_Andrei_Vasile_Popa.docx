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Vasile Popa</w:t>
      </w:r>
    </w:p>
    <w:p>
      <w:pPr>
        <w:pStyle w:val="Heading1"/>
      </w:pPr>
      <w:r>
        <w:t>Technical Skills</w:t>
      </w:r>
    </w:p>
    <w:p>
      <w:r>
        <w:t>Python, TensorFlow: 4</w:t>
        <w:br/>
        <w:t>JavaScript, ReactJS: 3</w:t>
        <w:br/>
        <w:t>AWS SageMaker, Docker: 2</w:t>
        <w:br/>
        <w:t>SQL, PostgreSQL: 3</w:t>
        <w:br/>
        <w:t>Figma, Adobe XD: 2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TensorFlow Developer Certificate</w:t>
      </w:r>
    </w:p>
    <w:p>
      <w:pPr>
        <w:pStyle w:val="Heading1"/>
      </w:pPr>
      <w:r>
        <w:t>Project Experience</w:t>
      </w:r>
    </w:p>
    <w:p>
      <w:r>
        <w:t>1. Machine Learning Model Deployment for Predictive Analytics</w:t>
        <w:br/>
        <w:t xml:space="preserve">   Led the development and deployment of a predictive analytics model using Python and TensorFlow, hosted on AWS SageMaker. The project involved creating a robust machine learning pipeline to analyze customer data and predict purchasing trends, enhancing sales forecasting accuracy by 25%. Utilized Docker for containerization to ensure consistent deployment across environments. Technologies and tools used: Python, TensorFlow, AWS SageMaker, Docker.</w:t>
        <w:br/>
        <w:br/>
        <w:t>2. Interactive Dashboard for Data Visualization</w:t>
        <w:br/>
        <w:t xml:space="preserve">   Developed an interactive web-based dashboard using JavaScript and ReactJS to visualize complex datasets stored in PostgreSQL. The project aimed to provide real-time insights into business metrics, enabling stakeholders to make data-driven decisions. Implemented dynamic data fetching and filtering to enhance user experience and performance. Technologies and tools used: JavaScript, ReactJS, SQL, PostgreSQL.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