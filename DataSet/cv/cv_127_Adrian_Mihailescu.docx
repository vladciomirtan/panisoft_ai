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Adrian Mihailescu</w:t>
      </w:r>
    </w:p>
    <w:p>
      <w:pPr>
        <w:pStyle w:val="Heading1"/>
      </w:pPr>
      <w:r>
        <w:t>Technical Skills</w:t>
      </w:r>
    </w:p>
    <w:p>
      <w:r>
        <w:t>- JavaScript, ReactJS, HTML, CSS</w:t>
        <w:br/>
        <w:t>- AngularJS, TypeScript</w:t>
        <w:br/>
        <w:t>- VueJS, Bootstrap</w:t>
        <w:br/>
        <w:t>- Git, REST APIs</w:t>
      </w:r>
    </w:p>
    <w:p>
      <w:pPr>
        <w:pStyle w:val="Heading1"/>
      </w:pPr>
      <w:r>
        <w:t>Foreign Languages</w:t>
      </w:r>
    </w:p>
    <w:p>
      <w:r>
        <w:t>- English: C1</w:t>
        <w:br/>
        <w:t>- Spanish: B2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Microsoft Certified: Azure Fundamentals</w:t>
        <w:br/>
        <w:t>- Certified JavaScript Developer</w:t>
        <w:br/>
        <w:t>- Front-End Web Developer Professional Certificate</w:t>
      </w:r>
    </w:p>
    <w:p>
      <w:pPr>
        <w:pStyle w:val="Heading1"/>
      </w:pPr>
      <w:r>
        <w:t>Project Experience</w:t>
      </w:r>
    </w:p>
    <w:p>
      <w:r>
        <w:t>1. Interactive Learning Platform</w:t>
        <w:br/>
        <w:t xml:space="preserve">   Developed an interactive web-based learning platform using ReactJS and REST APIs to deliver educational content dynamically. Implemented responsive design principles with HTML, CSS, and Bootstrap to ensure accessibility across devices. Integrated Git for version control and collaborated with a team to enhance the platform's features, resulting in a 25% increase in user engagement. Technologies and tools used: ReactJS, REST APIs, HTML, CSS, Bootstrap, Git.</w:t>
        <w:br/>
        <w:br/>
        <w:t>2. Real-Time Data Dashboard</w:t>
        <w:br/>
        <w:t xml:space="preserve">   Created a real-time data visualization dashboard using AngularJS and TypeScript to monitor key performance indicators for business analytics. Leveraged REST APIs to fetch and display data dynamically, providing users with up-to-date information. Utilized Git for source code management and collaborated with stakeholders to refine the dashboard's functionality, improving decision-making processes. Technologies and tools used: AngularJS, TypeScript, REST APIs, Git.</w:t>
        <w:br/>
        <w:br/>
        <w:t>3. Social Media Management Tool</w:t>
        <w:br/>
        <w:t xml:space="preserve">   Developed a social media management tool using VueJS and Bootstrap, allowing users to schedule and manage posts across multiple platforms. Implemented REST APIs to integrate with various social media services, ensuring seamless data exchange. Employed Git for version control and worked closely with the design team to enhance the user interface, leading to a 20% increase in user satisfaction. Technologies and tools used: VueJS, Bootstrap, REST APIs, Git.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