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Vasile</w:t>
      </w:r>
    </w:p>
    <w:p>
      <w:pPr>
        <w:pStyle w:val="Heading1"/>
      </w:pPr>
      <w:r>
        <w:t>Technical Skills</w:t>
      </w:r>
    </w:p>
    <w:p>
      <w:r>
        <w:t>- JavaScript, ReactJS</w:t>
        <w:br/>
        <w:t>- HTML, CSS, Bootstrap</w:t>
        <w:br/>
        <w:t>- Figma, Adobe XD</w:t>
        <w:br/>
        <w:t>- Sketch, InVision</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Certified JavaScript Developer (CIW)</w:t>
        <w:br/>
        <w:t>- Adobe Certified Associate (ACA)</w:t>
        <w:br/>
        <w:t>- Figma Fundamentals Certification</w:t>
      </w:r>
    </w:p>
    <w:p>
      <w:pPr>
        <w:pStyle w:val="Heading1"/>
      </w:pPr>
      <w:r>
        <w:t>Project Experience</w:t>
      </w:r>
    </w:p>
    <w:p>
      <w:r>
        <w:t>1. Interactive Portfolio Website</w:t>
        <w:br/>
        <w:t xml:space="preserve">   Developed a responsive portfolio website using ReactJS and Bootstrap to showcase personal projects and skills. Implemented dynamic content loading and smooth navigation to enhance user experience. Utilized Figma and Adobe XD for designing the user interface, ensuring a modern and clean aesthetic. Technologies and tools used: ReactJS, Bootstrap, Figma, Adobe XD.</w:t>
        <w:br/>
        <w:br/>
        <w:t>2. Collaborative Design Platform</w:t>
        <w:br/>
        <w:t xml:space="preserve">   Created a prototype for a collaborative design platform using Sketch and InVision, aimed at enhancing team communication and project management. Designed intuitive user interfaces and interactive elements to facilitate seamless collaboration among designers and developers. Conducted usability testing to refine the user experience and ensure alignment with user needs. Technologies and tools used: Sketch, InVision,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