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Radu Munteanu</w:t>
      </w:r>
    </w:p>
    <w:p>
      <w:pPr>
        <w:pStyle w:val="Heading1"/>
      </w:pPr>
      <w:r>
        <w:t>Technical Skills</w:t>
      </w:r>
    </w:p>
    <w:p>
      <w:r>
        <w:t>- JavaScript, ReactJS</w:t>
        <w:br/>
        <w:t>- HTML, CSS, Bootstrap</w:t>
        <w:br/>
        <w:t>- Figma, Adobe XD</w:t>
        <w:br/>
        <w:t>- Sketch, InVision</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Adobe Certified Expert (ACE)</w:t>
        <w:br/>
        <w:t>- Certified Web Designer (CIW)</w:t>
        <w:br/>
        <w:t>- Microsoft Certified: Azure Frontend Developer Associate</w:t>
      </w:r>
    </w:p>
    <w:p>
      <w:pPr>
        <w:pStyle w:val="Heading1"/>
      </w:pPr>
      <w:r>
        <w:t>Project Experience</w:t>
      </w:r>
    </w:p>
    <w:p>
      <w:r>
        <w:t xml:space="preserve">1. Interactive Web Application for Event Management  </w:t>
        <w:br/>
        <w:t xml:space="preserve">   Developed an interactive web application for managing events using ReactJS and JavaScript, focusing on creating a seamless user experience. Leveraged HTML, CSS, and Bootstrap to design responsive and visually appealing interfaces. Collaborated with a team of designers using Figma and Adobe XD to ensure the design met user needs and expectations. Integrated Azure services to enhance frontend performance and ensure scalability, earning the Microsoft Certified: Azure Frontend Developer Associate credential.</w:t>
        <w:br/>
        <w:br/>
        <w:t xml:space="preserve">2. Online Portfolio Design and Development  </w:t>
        <w:br/>
        <w:t xml:space="preserve">   Designed and developed a personal online portfolio to showcase creative work using HTML, CSS, and JavaScript. Utilized Bootstrap for responsive design and ensured cross-browser compatibility. Created high-fidelity prototypes with Sketch and InVision to visualize the design process and gather user feedback. As an Adobe Certified Expert (ACE), applied advanced techniques in Adobe XD to refine the user interface, resulting in a polished and professional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