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 JavaScript, ReactJS, Node.js, SQL</w:t>
        <w:br/>
        <w:t>- Python, Django, PostgreSQL, Docker</w:t>
        <w:br/>
        <w:t>- HTML, CSS, Bootstrap, AngularJS</w:t>
        <w:br/>
        <w:t>- Java, Spring Boot, REST APIs, Git</w:t>
      </w:r>
    </w:p>
    <w:p>
      <w:pPr>
        <w:pStyle w:val="Heading1"/>
      </w:pPr>
      <w:r>
        <w:t>Foreign Languages</w:t>
      </w:r>
    </w:p>
    <w:p>
      <w:r>
        <w:t>- English: C2</w:t>
        <w:br/>
        <w:t>- Spanish: B1</w:t>
        <w:br/>
        <w:t>- French: A2</w:t>
      </w:r>
    </w:p>
    <w:p>
      <w:pPr>
        <w:pStyle w:val="Heading1"/>
      </w:pPr>
      <w:r>
        <w:t>Education</w:t>
      </w:r>
    </w:p>
    <w:p>
      <w:r>
        <w:t xml:space="preserve">- University Name: Politehnica University of Bucharest  </w:t>
        <w:br/>
        <w:t xml:space="preserve">- Program Duration: 4 years  </w:t>
        <w:br/>
        <w:t xml:space="preserve">- Master Degree Name: Politehnica University of Bucharest  </w:t>
        <w:br/>
        <w:t>- Program Duration: 2 years</w:t>
      </w:r>
    </w:p>
    <w:p>
      <w:pPr>
        <w:pStyle w:val="Heading1"/>
      </w:pPr>
      <w:r>
        <w:t>Certifications</w:t>
      </w:r>
    </w:p>
    <w:p>
      <w:r>
        <w:t>- AWS Certified Developer – Associate</w:t>
        <w:br/>
        <w:t>- Microsoft Certified: Azure Developer Associate</w:t>
        <w:br/>
        <w:t>- Oracle Certified Professional: Java SE 11 Developer</w:t>
      </w:r>
    </w:p>
    <w:p>
      <w:pPr>
        <w:pStyle w:val="Heading1"/>
      </w:pPr>
      <w:r>
        <w:t>Project Experience</w:t>
      </w:r>
    </w:p>
    <w:p>
      <w:r>
        <w:t>1. Real-Time Collaboration Platform</w:t>
        <w:br/>
        <w:t xml:space="preserve">   Developed a real-time collaboration platform using ReactJS for the frontend and Node.js for the backend, enabling users to collaborate on documents simultaneously. Implemented WebSocket for real-time updates and notifications, ensuring seamless communication between users. Utilized SQL for data storage and retrieval, optimizing queries for faster performance. The project was containerized using Docker, allowing for consistent development and deployment environments. Technologies and tools used: ReactJS, Node.js, WebSocket, SQL, Docker.</w:t>
        <w:br/>
        <w:br/>
        <w:t>2. Online Learning Management System</w:t>
        <w:br/>
        <w:t xml:space="preserve">   Built an online learning management system using Python and Django, providing a robust platform for educators and students to manage courses and track progress. Integrated PostgreSQL for efficient data management and utilized REST APIs for smooth interaction between the frontend and backend. Employed Docker to streamline the development process and ensure scalability across different environments. The system featured a responsive design using Bootstrap, enhancing accessibility across devices. Technologies and tools used: Python, Django, PostgreSQL, REST APIs, Docker, Bootstrap.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