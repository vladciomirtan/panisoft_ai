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Marinescu</w:t>
      </w:r>
    </w:p>
    <w:p>
      <w:pPr>
        <w:pStyle w:val="Heading1"/>
      </w:pPr>
      <w:r>
        <w:t>Technical Skills</w:t>
      </w:r>
    </w:p>
    <w:p>
      <w:r>
        <w:t>Python, TensorFlow</w:t>
        <w:br/>
        <w:t>JavaScript, ReactJS</w:t>
        <w:br/>
        <w:t>AWS SageMaker, Docker</w:t>
        <w:br/>
        <w:t>SQL, PostgreSQL</w:t>
        <w:br/>
        <w:t>Figma, Adobe XD</w:t>
      </w:r>
    </w:p>
    <w:p>
      <w:pPr>
        <w:pStyle w:val="Heading1"/>
      </w:pPr>
      <w:r>
        <w:t>Foreign Languages</w:t>
      </w:r>
    </w:p>
    <w:p>
      <w:r>
        <w:t>- English: C1</w:t>
        <w:br/>
        <w:t>- Spanish: B1</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Cloud Practitioner</w:t>
        <w:br/>
        <w:t>- Microsoft Certified: Azure AI Fundamentals</w:t>
        <w:br/>
        <w:t>- Google Professional Cloud Developer</w:t>
      </w:r>
    </w:p>
    <w:p>
      <w:pPr>
        <w:pStyle w:val="Heading1"/>
      </w:pPr>
      <w:r>
        <w:t>Project Experience</w:t>
      </w:r>
    </w:p>
    <w:p>
      <w:r>
        <w:t>1. Machine Learning Model Deployment</w:t>
        <w:br/>
        <w:t xml:space="preserve">   Developed and deployed a machine learning model using Python and TensorFlow on AWS SageMaker to predict customer churn for a telecommunications company. The project involved preprocessing large datasets with SQL and PostgreSQL to ensure data quality and integrity. Utilized Docker to containerize the application, allowing for seamless deployment and scalability across different environments. This project enhanced the company's ability to retain customers by providing actionable insights based on predictive analytics.</w:t>
        <w:br/>
        <w:br/>
        <w:t>2. Interactive Web Application for User Engagement</w:t>
        <w:br/>
        <w:t xml:space="preserve">   Created an interactive web application using JavaScript and ReactJS to improve user engagement for an online learning platform. The application featured dynamic content updates and real-time user interaction, leveraging React's component-based architecture for a responsive user experience. Collaborated with a team to integrate backend services and ensure data consistency with PostgreSQL. The project resulted in a 25% increase in user retention and satisfaction, demonstrating the effectiveness of modern web technologies in enhancing digital experiences.</w:t>
        <w:br/>
        <w:br/>
        <w:t>3. UI/UX Design for a Mobile Health App</w:t>
        <w:br/>
        <w:t xml:space="preserve">   Designed the user interface and experience for a mobile health application using Figma and Adobe XD, focusing on accessibility and user-friendly navigation. Conducted extensive user testing sessions to gather feedback and iteratively improved the design based on user insights. Worked closely with developers to ensure the design was accurately implemented and optimized for various devices. This project contributed to a 40% increase in app downloads and positive user reviews, highlighting the importance of intuitive design in mobile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