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Călin Drăghici</w:t>
      </w:r>
    </w:p>
    <w:p>
      <w:pPr>
        <w:pStyle w:val="Heading1"/>
      </w:pPr>
      <w:r>
        <w:t>Technical Skills</w:t>
      </w:r>
    </w:p>
    <w:p>
      <w:r>
        <w:t>- JavaScript, ReactJS, Node.js</w:t>
        <w:br/>
        <w:t>- Java, Spring Boot, Docker</w:t>
        <w:br/>
        <w:t>- TypeScript, AngularJS, REST APIs</w:t>
        <w:br/>
        <w:t>- Python, Django, PostgreSQL</w:t>
        <w:br/>
        <w:t>- AWS, Kubernetes, Git</w:t>
      </w:r>
    </w:p>
    <w:p>
      <w:pPr>
        <w:pStyle w:val="Heading1"/>
      </w:pPr>
      <w:r>
        <w:t>Foreign Languages</w:t>
      </w:r>
    </w:p>
    <w:p>
      <w:r>
        <w:t xml:space="preserve">- English: B2  </w:t>
        <w:br/>
        <w:t>- Spanish: A1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Certified Kubernetes Administrator</w:t>
        <w:br/>
        <w:t>- Docker Certified Associate</w:t>
      </w:r>
    </w:p>
    <w:p>
      <w:pPr>
        <w:pStyle w:val="Heading1"/>
      </w:pPr>
      <w:r>
        <w:t>Project Experience</w:t>
      </w:r>
    </w:p>
    <w:p>
      <w:r>
        <w:t>1. Real-Time Collaboration Platform</w:t>
        <w:br/>
        <w:t xml:space="preserve">   Led the development of a real-time collaboration platform using ReactJS for the frontend and Node.js for the backend. Implemented WebSocket communication to enable instant updates and seamless user interactions. Integrated AWS services for scalable cloud storage and utilized Docker for containerization, ensuring consistent environments across development and production. Technologies and tools used: ReactJS, Node.js, WebSocket, AWS S3, Docker.</w:t>
        <w:br/>
        <w:br/>
        <w:t>2. Microservices Architecture for E-commerce</w:t>
        <w:br/>
        <w:t xml:space="preserve">   Architected and developed a microservices-based e-commerce application using Spring Boot and Docker. Deployed services on Kubernetes to ensure high availability and scalability, leveraging AWS for cloud infrastructure. Implemented RESTful APIs for inter-service communication and utilized PostgreSQL for reliable data storage. Technologies and tools used: Java, Spring Boot, Docker, Kubernetes, AWS, PostgreSQL.</w:t>
        <w:br/>
        <w:br/>
        <w:t>3. Healthcare Management System</w:t>
        <w:br/>
        <w:t xml:space="preserve">   Spearheaded the development of a comprehensive healthcare management system using AngularJS and TypeScript for the frontend and Django for the backend. Designed REST APIs to facilitate secure data exchange between the client and server. Employed Kubernetes for container orchestration and managed deployments on AWS, ensuring robust and scalable infrastructure. Technologies and tools used: AngularJS, TypeScript, Django, REST APIs, Kubernetes, 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