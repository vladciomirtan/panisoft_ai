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Mihai Răzvan Dumitrescu</w:t>
      </w:r>
    </w:p>
    <w:p>
      <w:pPr>
        <w:pStyle w:val="Heading1"/>
      </w:pPr>
      <w:r>
        <w:t>Technical Skills</w:t>
      </w:r>
    </w:p>
    <w:p>
      <w:r>
        <w:t>Python, TensorFlow: 4</w:t>
        <w:br/>
        <w:t>JavaScript, ReactJS: 3</w:t>
        <w:br/>
        <w:t>AWS SageMaker, Docker: 2</w:t>
        <w:br/>
        <w:t>SQL, PostgreSQL: 3</w:t>
        <w:br/>
        <w:t>Figma, Adobe XD: 2</w:t>
      </w:r>
    </w:p>
    <w:p>
      <w:pPr>
        <w:pStyle w:val="Heading1"/>
      </w:pPr>
      <w:r>
        <w:t>Foreign Languages</w:t>
      </w:r>
    </w:p>
    <w:p>
      <w:r>
        <w:t>- English: C1</w:t>
        <w:br/>
        <w:t>- Spanish: B2</w:t>
        <w:br/>
        <w:t>- French: A2</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Cloud Practitioner</w:t>
        <w:br/>
        <w:t>- Microsoft Certified: Azure AI Fundamentals</w:t>
      </w:r>
    </w:p>
    <w:p>
      <w:pPr>
        <w:pStyle w:val="Heading1"/>
      </w:pPr>
      <w:r>
        <w:t>Project Experience</w:t>
      </w:r>
    </w:p>
    <w:p>
      <w:r>
        <w:t>1. Machine Learning Model Deployment</w:t>
        <w:br/>
        <w:t xml:space="preserve">   Developed and deployed a machine learning model for predicting customer churn using Python and TensorFlow. The project involved data preprocessing, feature engineering, and model training, achieving an accuracy of 85%. Utilized AWS SageMaker for model deployment, ensuring scalability and efficient resource management. Docker was employed to containerize the application, facilitating seamless integration and deployment across environments. Technologies and tools used: Python, TensorFlow, AWS SageMaker, Docker.</w:t>
        <w:br/>
        <w:br/>
        <w:t>2. Interactive Dashboard for Sales Analytics</w:t>
        <w:br/>
        <w:t xml:space="preserve">   Created an interactive web-based dashboard for visualizing sales data using ReactJS and PostgreSQL. The dashboard provided real-time insights into sales trends and performance metrics, enabling data-driven decision-making. Implemented complex SQL queries to extract and aggregate data, optimizing query performance for faster load times. Collaborated with stakeholders to refine the user interface, ensuring an intuitive and engaging user experience. Technologies and tools used: JavaScript, ReactJS, SQL, PostgreSQL.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