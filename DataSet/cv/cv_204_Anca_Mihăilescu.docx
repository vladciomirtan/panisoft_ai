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Anca Mihăilescu</w:t>
      </w:r>
    </w:p>
    <w:p>
      <w:pPr>
        <w:pStyle w:val="Heading1"/>
      </w:pPr>
      <w:r>
        <w:t>Technical Skills</w:t>
      </w:r>
    </w:p>
    <w:p>
      <w:r>
        <w:t>Python, TensorFlow: 4</w:t>
        <w:br/>
        <w:t>JavaScript, ReactJS: 3</w:t>
        <w:br/>
        <w:t>AWS SageMaker, Docker: 2</w:t>
        <w:br/>
        <w:t>SQL, PostgreSQL: 3</w:t>
        <w:br/>
        <w:t>Figma, Adobe XD: 2</w:t>
      </w:r>
    </w:p>
    <w:p>
      <w:pPr>
        <w:pStyle w:val="Heading1"/>
      </w:pPr>
      <w:r>
        <w:t>Foreign Languages</w:t>
      </w:r>
    </w:p>
    <w:p>
      <w:r>
        <w:t>- English: C1</w:t>
        <w:br/>
        <w:t>- Spanish: B2</w:t>
        <w:br/>
        <w:t>- French: A2</w:t>
      </w:r>
    </w:p>
    <w:p>
      <w:pPr>
        <w:pStyle w:val="Heading1"/>
      </w:pPr>
      <w:r>
        <w:t>Education</w:t>
      </w:r>
    </w:p>
    <w:p>
      <w:r>
        <w:t>- University Name: University Politehnica of Bucharest</w:t>
        <w:br/>
        <w:t>- Program Duration: 4 years</w:t>
      </w:r>
    </w:p>
    <w:p>
      <w:pPr>
        <w:pStyle w:val="Heading1"/>
      </w:pPr>
      <w:r>
        <w:t>Certifications</w:t>
      </w:r>
    </w:p>
    <w:p>
      <w:r>
        <w:t>- AWS Certified Cloud Practitioner</w:t>
      </w:r>
    </w:p>
    <w:p>
      <w:pPr>
        <w:pStyle w:val="Heading1"/>
      </w:pPr>
      <w:r>
        <w:t>Project Experience</w:t>
      </w:r>
    </w:p>
    <w:p>
      <w:r>
        <w:t>1. Machine Learning Model for Predictive Analytics</w:t>
        <w:br/>
        <w:t xml:space="preserve">   Developed a predictive analytics model using Python and TensorFlow as part of a university capstone project. The model was designed to forecast sales trends for a retail business, utilizing historical sales data to predict future performance. Implemented data preprocessing and feature engineering techniques to improve model accuracy, achieving a prediction accuracy of 85%. Technologies and tools used: Python, TensorFlow, Jupyter Notebook.</w:t>
        <w:br/>
        <w:br/>
        <w:t>2. Interactive Web Application for Data Visualization</w:t>
        <w:br/>
        <w:t xml:space="preserve">   Created an interactive web application using JavaScript and ReactJS to visualize complex datasets for an internship project. The application allowed users to explore and analyze data through dynamic charts and graphs, enhancing data-driven decision-making. Integrated PostgreSQL to manage and query large datasets efficiently, ensuring fast data retrieval and rendering. Technologies and tools used: JavaScript, ReactJS, PostgreSQL, Chart.js.</w:t>
        <w:br/>
        <w:br/>
        <w:t>3. Cloud-Based Image Classification System</w:t>
        <w:br/>
        <w:t xml:space="preserve">   Designed and deployed a cloud-based image classification system on AWS SageMaker during a summer internship. Utilized Docker to containerize the application, ensuring consistent deployment across different environments. The system was capable of processing and classifying images in real-time, providing an accuracy rate of 90% for identifying various objects. Technologies and tools used: AWS SageMaker, Docker, Python, TensorFlow.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