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Mircea Stoica</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br/>
        <w:t>Since the mean of the technical skills is not high, no master's degree is added.</w:t>
      </w:r>
    </w:p>
    <w:p>
      <w:pPr>
        <w:pStyle w:val="Heading1"/>
      </w:pPr>
      <w:r>
        <w:t>Certifications</w:t>
      </w:r>
    </w:p>
    <w:p>
      <w:r>
        <w:t>- AWS Certified Machine Learning – Specialty</w:t>
        <w:br/>
        <w:t>- TensorFlow Developer Certificate</w:t>
      </w:r>
    </w:p>
    <w:p>
      <w:pPr>
        <w:pStyle w:val="Heading1"/>
      </w:pPr>
      <w:r>
        <w:t>Project Experience</w:t>
      </w:r>
    </w:p>
    <w:p>
      <w:r>
        <w:t>1. Predictive Analytics Platform</w:t>
        <w:br/>
        <w:t xml:space="preserve">   Developed a predictive analytics platform using Python and TensorFlow, leveraging AWS SageMaker for model training and deployment. The platform was designed to analyze large datasets and provide actionable insights for business decision-making. Implemented Docker for containerization, ensuring consistent and scalable deployment across different environments. Collaborated with data scientists to optimize model performance, resulting in a 25% improvement in prediction accuracy. Technologies and tools used: Python, TensorFlow, AWS SageMaker, Docker, PostgreSQL.</w:t>
        <w:br/>
        <w:br/>
        <w:t>2. Interactive Web Dashboard for Data Visualization</w:t>
        <w:br/>
        <w:t xml:space="preserve">   Created an interactive web dashboard using ReactJS and JavaScript to visualize complex datasets in real-time. The dashboard was designed to be intuitive and user-friendly, allowing users to filter and manipulate data with ease. Integrated PostgreSQL for efficient data storage and retrieval, ensuring quick access to large volumes of data. Conducted usability testing and iterated on design using Figma and Adobe XD to enhance user experience.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