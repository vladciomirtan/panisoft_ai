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Radu Florescu</w:t>
      </w:r>
    </w:p>
    <w:p>
      <w:pPr>
        <w:pStyle w:val="Heading1"/>
      </w:pPr>
      <w:r>
        <w:t>Technical Skills</w:t>
      </w:r>
    </w:p>
    <w:p>
      <w:r>
        <w:t>Python, TensorFlow: 4</w:t>
        <w:br/>
        <w:t>JavaScript, ReactJS: 3</w:t>
        <w:br/>
        <w:t>AWS SageMaker, Docker: 2</w:t>
        <w:br/>
        <w:t>SQL, PostgreSQL: 3</w:t>
        <w:br/>
        <w:t>Figma, Adobe XD: 2</w:t>
      </w:r>
    </w:p>
    <w:p>
      <w:pPr>
        <w:pStyle w:val="Heading1"/>
      </w:pPr>
      <w:r>
        <w:t>Foreign Languages</w:t>
      </w:r>
    </w:p>
    <w:p>
      <w:r>
        <w:t>- English: C2</w:t>
        <w:br/>
        <w:t>- German: B1</w:t>
        <w:br/>
        <w:t>- Spanish: A2</w:t>
      </w:r>
    </w:p>
    <w:p>
      <w:pPr>
        <w:pStyle w:val="Heading1"/>
      </w:pPr>
      <w:r>
        <w:t>Education</w:t>
      </w:r>
    </w:p>
    <w:p>
      <w:r>
        <w:t>- University Name: University Politehnica of Bucharest</w:t>
        <w:br/>
        <w:t>- Program Duration: 4 years</w:t>
      </w:r>
    </w:p>
    <w:p>
      <w:pPr>
        <w:pStyle w:val="Heading1"/>
      </w:pPr>
      <w:r>
        <w:t>Certifications</w:t>
      </w:r>
    </w:p>
    <w:p>
      <w:r>
        <w:t>- AWS Certified Cloud Practitioner</w:t>
        <w:br/>
        <w:t>- Microsoft Certified: Azure Fundamentals</w:t>
      </w:r>
    </w:p>
    <w:p>
      <w:pPr>
        <w:pStyle w:val="Heading1"/>
      </w:pPr>
      <w:r>
        <w:t>Project Experience</w:t>
      </w:r>
    </w:p>
    <w:p>
      <w:r>
        <w:t>1. Machine Learning Model Deployment</w:t>
        <w:br/>
        <w:t xml:space="preserve">   Developed and deployed a machine learning model using Python and TensorFlow on AWS SageMaker to predict customer churn for a telecommunications company. The project involved data preprocessing, model training, and hyperparameter tuning to improve prediction accuracy. Docker was used to containerize the application, ensuring consistent deployment across environments. Technologies and tools used: Python, TensorFlow, AWS SageMaker, Docker.</w:t>
        <w:br/>
        <w:br/>
        <w:t>2. Interactive Web Application for Data Visualization</w:t>
        <w:br/>
        <w:t xml:space="preserve">   Built an interactive web application using ReactJS and PostgreSQL to visualize sales data for a retail client. The application allowed users to filter and explore data through dynamic charts and graphs, enhancing decision-making processes. Implemented RESTful APIs to fetch data efficiently and ensured a responsive design for various devices. Technologies and tools used: JavaScript, ReactJS, SQL, PostgreSQL, Chart.js.</w:t>
        <w:br/>
        <w:br/>
        <w:t>3. UI/UX Design for a Mobile Application</w:t>
        <w:br/>
        <w:t xml:space="preserve">   Designed an intuitive and visually appealing mobile application interface using Figma and Adobe XD for a startup focused on personal finance management. Conducted user research and usability testing to refine the design and improve user engagement. Worked closely with the development team to ensure the design was implemented accurately and effectively. Technologies and tools used: Figma, Adobe XD.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