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JavaScript, ReactJS</w:t>
        <w:br/>
        <w:t>- HTML, CSS</w:t>
        <w:br/>
        <w:t>- Figma, Adobe XD</w:t>
        <w:br/>
        <w:t>- Sketch, InVision</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Certified JavaScript Developer (CIW)</w:t>
        <w:br/>
        <w:t>- Adobe Certified Professional in Visual Design</w:t>
        <w:br/>
        <w:t>- Google UX Design Professional Certificate</w:t>
      </w:r>
    </w:p>
    <w:p>
      <w:pPr>
        <w:pStyle w:val="Heading1"/>
      </w:pPr>
      <w:r>
        <w:t>Project Experience</w:t>
      </w:r>
    </w:p>
    <w:p>
      <w:r>
        <w:t>1. Interactive Portfolio Website</w:t>
        <w:br/>
        <w:t xml:space="preserve">   Developed a personal portfolio website using ReactJS and JavaScript to showcase design and development skills. The project involved creating a responsive layout with HTML and CSS, ensuring compatibility across different devices and screen sizes. Utilized Figma and Adobe XD for the initial design mockups, and incorporated interactive elements using InVision to enhance user engagement. This project not only demonstrated proficiency in front-end development but also highlighted the ability to translate design concepts into functional web applications.</w:t>
        <w:br/>
        <w:br/>
        <w:t>2. UX Design for a Mobile Application</w:t>
        <w:br/>
        <w:t xml:space="preserve">   Designed a user-centric mobile application interface using Adobe XD and Sketch, focusing on improving user experience and accessibility. Conducted extensive user research and usability testing to gather insights and iteratively refine the design. Collaborated with a team of developers to ensure the seamless integration of design elements, resulting in a cohesive and visually appealing application. This project emphasized the application of UX design principles and the importance of user feedback in the design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