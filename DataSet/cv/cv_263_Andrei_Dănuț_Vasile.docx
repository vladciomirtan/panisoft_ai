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Dănuț Vasile</w:t>
      </w:r>
    </w:p>
    <w:p>
      <w:pPr>
        <w:pStyle w:val="Heading1"/>
      </w:pPr>
      <w:r>
        <w:t>Technical Skills</w:t>
      </w:r>
    </w:p>
    <w:p>
      <w:r>
        <w:t>- JavaScript, ReactJS, Node.js, SQL</w:t>
        <w:br/>
        <w:t>- TypeScript, AngularJS, Spring Boot, PostgreSQL</w:t>
        <w:br/>
        <w:t>- HTML, CSS, Bootstrap, Git</w:t>
        <w:br/>
        <w:t>- Python, Django, Docker, Kubernetes</w:t>
        <w:br/>
        <w:t>- VueJS, AWS, REST APIs, Google Cloud</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AWS Certified Developer – Associate</w:t>
        <w:br/>
        <w:t>- Google Professional Cloud Developer</w:t>
        <w:br/>
        <w:t>- Certified Kubernetes Application Developer (CKAD)</w:t>
      </w:r>
    </w:p>
    <w:p>
      <w:pPr>
        <w:pStyle w:val="Heading1"/>
      </w:pPr>
      <w:r>
        <w:t>Project Experience</w:t>
      </w:r>
    </w:p>
    <w:p>
      <w:r>
        <w:t>1. Real-Time Analytics Dashboard</w:t>
        <w:br/>
        <w:t xml:space="preserve">   Developed a real-time analytics dashboard using ReactJS for the frontend and Node.js for the backend, providing users with dynamic data visualization capabilities. Integrated REST APIs to fetch data from various sources and utilized SQL for efficient data storage and retrieval. Implemented user authentication and role-based access control to ensure data security. The project leveraged Docker for containerization and Kubernetes for orchestration, ensuring seamless deployment and scalability. Technologies and tools used: ReactJS, Node.js, SQL, REST APIs, Docker, Kubernetes.</w:t>
        <w:br/>
        <w:br/>
        <w:t>2. Cloud-Based Inventory Management System</w:t>
        <w:br/>
        <w:t xml:space="preserve">   Designed and implemented a cloud-based inventory management system using AngularJS for the frontend and Spring Boot for the backend. Deployed the application on AWS, utilizing services such as EC2 and RDS for hosting and database management. Employed PostgreSQL for robust data handling and ensured high availability with load balancing and auto-scaling features. The project also involved setting up CI/CD pipelines using Git and Jenkins to streamline the development process. Technologies and tools used: AngularJS, Spring Boot, PostgreSQL, AWS, Git, Jenkins.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