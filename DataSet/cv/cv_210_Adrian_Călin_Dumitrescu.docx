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Călin Dumitrescu</w:t>
      </w:r>
    </w:p>
    <w:p>
      <w:pPr>
        <w:pStyle w:val="Heading1"/>
      </w:pPr>
      <w:r>
        <w:t>Technical Skills</w:t>
      </w:r>
    </w:p>
    <w:p>
      <w:r>
        <w:t>- JavaScript, ReactJS</w:t>
        <w:br/>
        <w:t>- Figma, Adobe XD</w:t>
        <w:br/>
        <w:t>- HTML, CSS, Bootstrap</w:t>
        <w:br/>
        <w:t>- Git, Docker</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Developer</w:t>
        <w:br/>
        <w:t>- Certified Kubernetes Administrator</w:t>
      </w:r>
    </w:p>
    <w:p>
      <w:pPr>
        <w:pStyle w:val="Heading1"/>
      </w:pPr>
      <w:r>
        <w:t>Project Experience</w:t>
      </w:r>
    </w:p>
    <w:p>
      <w:r>
        <w:t>1. Interactive Web Application for Real-Time Collaboration</w:t>
        <w:br/>
        <w:t xml:space="preserve">   Led the development of an interactive web application using ReactJS and JavaScript, enabling real-time collaboration for remote teams. Utilized Git for version control and Docker for containerization to streamline the development and deployment process. The application featured a responsive design implemented with HTML, CSS, and Bootstrap, ensuring compatibility across various devices and screen sizes. Conducted usability testing and iterated on the design using Figma and Adobe XD to enhance user experience.</w:t>
        <w:br/>
        <w:br/>
        <w:t>2. Cloud-Native Microservices Architecture</w:t>
        <w:br/>
        <w:t xml:space="preserve">   Architected and implemented a cloud-native microservices architecture on AWS, leveraging the AWS Certified Solutions Architect – Professional certification. Utilized Docker for containerization and Kubernetes for orchestration, ensuring efficient scaling and management of services. Automated infrastructure deployment using Terraform, which reduced provisioning time by 50%. Integrated CI/CD pipelines with Git to ensure seamless code integration and deployment.</w:t>
        <w:br/>
        <w:br/>
        <w:t>3. Progressive Web App for E-Learning Platform</w:t>
        <w:br/>
        <w:t xml:space="preserve">   Spearheaded the development of a progressive web app for an e-learning platform using ReactJS and JavaScript, providing offline capabilities and push notifications. Designed intuitive user interfaces with Figma and Adobe XD, focusing on accessibility and user engagement. Employed HTML, CSS, and Bootstrap to create a responsive design that adapts to various devices. Implemented version control with Git and utilized Docker for consistent development environments across the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