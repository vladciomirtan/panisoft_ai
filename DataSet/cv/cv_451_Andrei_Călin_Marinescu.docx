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Andrei Călin Marinescu</w:t>
      </w:r>
    </w:p>
    <w:p>
      <w:pPr>
        <w:pStyle w:val="Heading1"/>
      </w:pPr>
      <w:r>
        <w:t>Technical Skills</w:t>
      </w:r>
    </w:p>
    <w:p>
      <w:r>
        <w:t>- Java, Spring Boot</w:t>
        <w:br/>
        <w:t>- JavaScript, ReactJS</w:t>
        <w:br/>
        <w:t>- AWS, Docker</w:t>
        <w:br/>
        <w:t>- SQL, PostgreSQL</w:t>
        <w:br/>
        <w:t>- Git, Kubernetes</w:t>
      </w:r>
    </w:p>
    <w:p>
      <w:pPr>
        <w:pStyle w:val="Heading1"/>
      </w:pPr>
      <w:r>
        <w:t>Foreign Languages</w:t>
      </w:r>
    </w:p>
    <w:p>
      <w:r>
        <w:t>- English: C1</w:t>
        <w:br/>
        <w:t>- Spanish: B2</w:t>
      </w:r>
    </w:p>
    <w:p>
      <w:pPr>
        <w:pStyle w:val="Heading1"/>
      </w:pPr>
      <w:r>
        <w:t>Education</w:t>
      </w:r>
    </w:p>
    <w:p>
      <w:r>
        <w:t>- University Name: University Politehnica of Bucharest</w:t>
        <w:br/>
        <w:t>- Program Duration: 4 years</w:t>
        <w:br/>
        <w:t>- Master Degree Name: University Politehnica of Bucharest</w:t>
        <w:br/>
        <w:t>- Program Duration: 2 years</w:t>
      </w:r>
    </w:p>
    <w:p>
      <w:pPr>
        <w:pStyle w:val="Heading1"/>
      </w:pPr>
      <w:r>
        <w:t>Certifications</w:t>
      </w:r>
    </w:p>
    <w:p>
      <w:r>
        <w:t>- AWS Certified Solutions Architect – Associate</w:t>
        <w:br/>
        <w:t>- Certified Kubernetes Administrator (CKA)</w:t>
      </w:r>
    </w:p>
    <w:p>
      <w:pPr>
        <w:pStyle w:val="Heading1"/>
      </w:pPr>
      <w:r>
        <w:t>Project Experience</w:t>
      </w:r>
    </w:p>
    <w:p>
      <w:r>
        <w:t>1. **Microservices Architecture for Online Retail Platform**</w:t>
        <w:br/>
        <w:t xml:space="preserve">   Developed a scalable microservices architecture for an online retail platform using Java and Spring Boot. Implemented RESTful APIs to facilitate seamless communication between services and utilized PostgreSQL for efficient data management. Deployed the application on AWS using Docker containers, ensuring high availability and reliability. Leveraged Kubernetes for container orchestration, resulting in improved resource utilization and system resilience.</w:t>
        <w:br/>
        <w:br/>
        <w:t>2. **Real-time Analytics Dashboard**</w:t>
        <w:br/>
        <w:t xml:space="preserve">   Created a real-time analytics dashboard for monitoring user engagement on a web application using ReactJS and JavaScript. Integrated AWS services such as Lambda and Kinesis to process and analyze streaming data, providing actionable insights to stakeholders. Employed Git for version control and collaborated with a team of developers to ensure continuous integration and deployment. Enhanced the system's performance by optimizing SQL queries and database indexing in PostgreSQL.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