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w:t>
      </w:r>
    </w:p>
    <w:p>
      <w:pPr>
        <w:pStyle w:val="Heading1"/>
      </w:pPr>
      <w:r>
        <w:t>Technical Skills</w:t>
      </w:r>
    </w:p>
    <w:p>
      <w:r>
        <w:t>- JavaScript, ReactJS, Node.js, SQL</w:t>
        <w:br/>
        <w:t>- HTML, CSS, Bootstrap, AngularJS</w:t>
        <w:br/>
        <w:t>- Python, Django, PostgreSQL, Git</w:t>
        <w:br/>
        <w:t>- Docker, Kubernetes, AWS, REST APIs</w:t>
      </w:r>
    </w:p>
    <w:p>
      <w:pPr>
        <w:pStyle w:val="Heading1"/>
      </w:pPr>
      <w:r>
        <w:t>Foreign Languages</w:t>
      </w:r>
    </w:p>
    <w:p>
      <w:r>
        <w:t>- English: C1</w:t>
        <w:br/>
        <w:t>- Spanish: B2</w:t>
      </w:r>
    </w:p>
    <w:p>
      <w:pPr>
        <w:pStyle w:val="Heading1"/>
      </w:pPr>
      <w:r>
        <w:t>Education</w:t>
      </w:r>
    </w:p>
    <w:p>
      <w:r>
        <w:t xml:space="preserve">- University Name: University of Bucharest  </w:t>
        <w:br/>
        <w:t xml:space="preserve">- Program Duration: 4 years  </w:t>
        <w:br/>
        <w:t xml:space="preserve">- Master Degree Name: University of Bucharest  </w:t>
        <w:br/>
        <w:t>- Program Duration: 2 years</w:t>
      </w:r>
    </w:p>
    <w:p>
      <w:pPr>
        <w:pStyle w:val="Heading1"/>
      </w:pPr>
      <w:r>
        <w:t>Certifications</w:t>
      </w:r>
    </w:p>
    <w:p>
      <w:r>
        <w:t>- AWS Certified Developer – Associate</w:t>
        <w:br/>
        <w:t>- Certified Kubernetes Application Developer (CKAD)</w:t>
        <w:br/>
        <w:t>- Microsoft Certified: Azure Fundamentals</w:t>
      </w:r>
    </w:p>
    <w:p>
      <w:pPr>
        <w:pStyle w:val="Heading1"/>
      </w:pPr>
      <w:r>
        <w:t>Project Experience</w:t>
      </w:r>
    </w:p>
    <w:p>
      <w:r>
        <w:t>1. Web Application for Real-Time Data Visualization</w:t>
        <w:br/>
        <w:t xml:space="preserve">   Developed a dynamic web application using ReactJS and Node.js to visualize real-time data for a logistics company. Implemented REST APIs to fetch and update data from a PostgreSQL database, ensuring seamless data flow and real-time updates. Utilized Docker and Kubernetes for containerization and orchestration, enhancing the application's scalability and reliability. Technologies and tools used: ReactJS, Node.js, PostgreSQL, Docker, Kubernetes, REST APIs.</w:t>
        <w:br/>
        <w:br/>
        <w:t>2. Responsive Portfolio Website</w:t>
        <w:br/>
        <w:t xml:space="preserve">   Created a responsive portfolio website using HTML, CSS, Bootstrap, and AngularJS to showcase personal projects and skills. Focused on delivering an intuitive user experience with a clean and modern design, ensuring compatibility across various devices and browsers. Integrated Git for version control and continuous deployment, streamlining the update process. Technologies and tools used: HTML, CSS, Bootstrap, AngularJS, Git.</w:t>
        <w:br/>
        <w:br/>
        <w:t>3. Cloud-Based Inventory Management System</w:t>
        <w:br/>
        <w:t xml:space="preserve">   Designed and implemented a cloud-based inventory management system using Python and Django, hosted on AWS. Leveraged AWS services such as EC2 and RDS to ensure high availability and performance. Automated deployment and scaling processes using Docker and Kubernetes, resulting in a 50% reduction in manual server management tasks. Technologies and tools used: Python, Django, AWS (EC2, RDS),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