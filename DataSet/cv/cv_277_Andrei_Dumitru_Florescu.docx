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Florescu</w:t>
      </w:r>
    </w:p>
    <w:p>
      <w:pPr>
        <w:pStyle w:val="Heading1"/>
      </w:pPr>
      <w:r>
        <w:t>Technical Skills</w:t>
      </w:r>
    </w:p>
    <w:p>
      <w:r>
        <w:t>- JavaScript, ReactJS, TypeScript, HTML, CSS</w:t>
        <w:br/>
        <w:t>- AngularJS, VueJS, JavaScript, Bootstrap</w:t>
        <w:br/>
        <w:t>- Git, REST APIs, Node.js, Docker</w:t>
        <w:br/>
        <w:t>- Figma, Adobe XD, CSS, HTML</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Microsoft Certified: Azure Developer Associate</w:t>
        <w:br/>
        <w:t>- Google Professional Cloud Developer</w:t>
      </w:r>
    </w:p>
    <w:p>
      <w:pPr>
        <w:pStyle w:val="Heading1"/>
      </w:pPr>
      <w:r>
        <w:t>Project Experience</w:t>
      </w:r>
    </w:p>
    <w:p>
      <w:r>
        <w:t xml:space="preserve">1. Interactive Web Application for Real-Time Data Visualization  </w:t>
        <w:br/>
        <w:t xml:space="preserve">   Developed a dynamic web application using ReactJS and TypeScript to visualize real-time data for a financial services company. Implemented RESTful APIs with Node.js to fetch and update data, ensuring seamless integration with existing backend services. Utilized Docker for containerization, allowing for consistent development and deployment environments. The project improved data accessibility for analysts, resulting in a 25% increase in productivity. Technologies and tools used: ReactJS, TypeScript, Node.js, REST APIs, Docker.</w:t>
        <w:br/>
        <w:br/>
        <w:t xml:space="preserve">2. Cross-Platform Cloud-Based Project Management Tool  </w:t>
        <w:br/>
        <w:t xml:space="preserve">   Led the development of a cloud-based project management tool using AngularJS and Bootstrap, designed to enhance team collaboration and task management. Integrated with AWS services, leveraging EC2 and S3 for scalable storage and computing power. Implemented a responsive UI with VueJS, ensuring a consistent user experience across devices. The tool facilitated a 30% reduction in project turnaround time by streamlining communication and task tracking. Technologies and tools used: AngularJS, Bootstrap, VueJS, AWS (EC2, S3),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