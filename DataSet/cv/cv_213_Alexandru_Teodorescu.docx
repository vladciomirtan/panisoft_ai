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Alexandru Teodorescu</w:t>
      </w:r>
    </w:p>
    <w:p>
      <w:pPr>
        <w:pStyle w:val="Heading1"/>
      </w:pPr>
      <w:r>
        <w:t>Technical Skills</w:t>
      </w:r>
    </w:p>
    <w:p>
      <w:r>
        <w:t>- JavaScript, ReactJS, HTML, CSS</w:t>
        <w:br/>
        <w:t>- TypeScript, AngularJS, Bootstrap</w:t>
        <w:br/>
        <w:t>- VueJS, HTML, CSS, Git</w:t>
        <w:br/>
        <w:t>- JavaScript, VueJS, Bootstrap, Git</w:t>
      </w:r>
    </w:p>
    <w:p>
      <w:pPr>
        <w:pStyle w:val="Heading1"/>
      </w:pPr>
      <w:r>
        <w:t>Foreign Languages</w:t>
      </w:r>
    </w:p>
    <w:p>
      <w:r>
        <w:t>- English: C1</w:t>
        <w:br/>
        <w:t>- Spanish: B2</w:t>
        <w:br/>
        <w:t>- French: A2</w:t>
      </w:r>
    </w:p>
    <w:p>
      <w:pPr>
        <w:pStyle w:val="Heading1"/>
      </w:pPr>
      <w:r>
        <w:t>Education</w:t>
      </w:r>
    </w:p>
    <w:p>
      <w:r>
        <w:t>- University Name: Polytechnic University of Bucharest</w:t>
        <w:br/>
        <w:t>- Program Duration: 4 years</w:t>
        <w:br/>
        <w:t>- Master Degree Name: Polytechnic University of Bucharest</w:t>
        <w:br/>
        <w:t>- Program Duration: 2 years</w:t>
      </w:r>
    </w:p>
    <w:p>
      <w:pPr>
        <w:pStyle w:val="Heading1"/>
      </w:pPr>
      <w:r>
        <w:t>Certifications</w:t>
      </w:r>
    </w:p>
    <w:p>
      <w:r>
        <w:t>- Microsoft Certified: Azure Fundamentals</w:t>
        <w:br/>
        <w:t>- AWS Certified Cloud Practitioner</w:t>
      </w:r>
    </w:p>
    <w:p>
      <w:pPr>
        <w:pStyle w:val="Heading1"/>
      </w:pPr>
      <w:r>
        <w:t>Project Experience</w:t>
      </w:r>
    </w:p>
    <w:p>
      <w:r>
        <w:t>1. Interactive Web Application for Local Events</w:t>
        <w:br/>
        <w:t xml:space="preserve">   Developed an interactive web application for discovering and managing local events using JavaScript, ReactJS, HTML, and CSS. Implemented responsive design principles to ensure seamless user experience across devices. Integrated Google Maps API for location-based event searches, enhancing user engagement by 25%. Utilized Git for version control and collaborative development.</w:t>
        <w:br/>
        <w:br/>
        <w:t>2. Real-time Data Dashboard</w:t>
        <w:br/>
        <w:t xml:space="preserve">   Created a real-time data visualization dashboard using TypeScript, AngularJS, and Bootstrap. The dashboard provided dynamic data insights for business analysts, featuring customizable widgets and charts. Implemented WebSocket connections for live data updates, improving data accuracy and decision-making speed. Employed Git for source code management and team collaboration.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