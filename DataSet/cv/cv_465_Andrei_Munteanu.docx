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Munteanu</w:t>
      </w:r>
    </w:p>
    <w:p>
      <w:pPr>
        <w:pStyle w:val="Heading1"/>
      </w:pPr>
      <w:r>
        <w:t>Technical Skills</w:t>
      </w:r>
    </w:p>
    <w:p>
      <w:r>
        <w:t>- JavaScript, ReactJS, Node.js</w:t>
        <w:br/>
        <w:t>- Java, Spring Boot, SQL</w:t>
        <w:br/>
        <w:t>- AWS, Docker, Kubernetes</w:t>
        <w:br/>
        <w:t>- Python, Django, REST APIs</w:t>
      </w:r>
    </w:p>
    <w:p>
      <w:pPr>
        <w:pStyle w:val="Heading1"/>
      </w:pPr>
      <w:r>
        <w:t>Foreign Languages</w:t>
      </w:r>
    </w:p>
    <w:p>
      <w:r>
        <w:t>- English: C1</w:t>
        <w:br/>
        <w:t>- Spanish: B2</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Cloud Practitioner</w:t>
        <w:br/>
        <w:t>- Microsoft Certified: Azure Fundamentals</w:t>
        <w:br/>
        <w:t>- Google Associate Cloud Engineer</w:t>
      </w:r>
    </w:p>
    <w:p>
      <w:pPr>
        <w:pStyle w:val="Heading1"/>
      </w:pPr>
      <w:r>
        <w:t>Project Experience</w:t>
      </w:r>
    </w:p>
    <w:p>
      <w:r>
        <w:t>1. Inventory Management System</w:t>
        <w:br/>
        <w:t xml:space="preserve">   Developed a robust inventory management system using Java and Spring Boot, with a SQL database for data storage. Implemented RESTful APIs to facilitate seamless communication between the frontend and backend, ensuring efficient data retrieval and updates. Utilized Docker for containerization and deployed the application on AWS, leveraging EC2 and RDS for scalable and reliable cloud infrastructure. Technologies and tools used: Java, Spring Boot, SQL, Docker, AWS EC2, AWS RDS.</w:t>
        <w:br/>
        <w:br/>
        <w:t>2. Social Media Analytics Dashboard</w:t>
        <w:br/>
        <w:t xml:space="preserve">   Created an interactive social media analytics dashboard using ReactJS for the frontend and Node.js for the backend. Integrated various REST APIs to fetch real-time data and visualized it using D3.js, providing users with insightful analytics on social media performance. Deployed the application on Kubernetes, ensuring high availability and load balancing across multiple nodes. Technologies and tools used: JavaScript, ReactJS, Node.js, D3.js, Kubernetes,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