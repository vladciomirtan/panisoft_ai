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Petrescu Ionescu</w:t>
      </w:r>
    </w:p>
    <w:p>
      <w:pPr>
        <w:pStyle w:val="Heading1"/>
      </w:pPr>
      <w:r>
        <w:t>Technical Skills</w:t>
      </w:r>
    </w:p>
    <w:p>
      <w:r>
        <w:t>- JavaScript, ReactJS</w:t>
        <w:br/>
        <w:t>- SQL, PostgreSQL</w:t>
        <w:br/>
        <w:t>- Figma, Adobe XD</w:t>
        <w:br/>
        <w:t>- AWS, Docker</w:t>
      </w:r>
    </w:p>
    <w:p>
      <w:pPr>
        <w:pStyle w:val="Heading1"/>
      </w:pPr>
      <w:r>
        <w:t>Foreign Languages</w:t>
      </w:r>
    </w:p>
    <w:p>
      <w:r>
        <w:t>- English: C1</w:t>
        <w:br/>
        <w:t>- Spanish: B2</w:t>
        <w:br/>
        <w:t>- French: B1</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Fundamentals</w:t>
      </w:r>
    </w:p>
    <w:p>
      <w:pPr>
        <w:pStyle w:val="Heading1"/>
      </w:pPr>
      <w:r>
        <w:t>Project Experience</w:t>
      </w:r>
    </w:p>
    <w:p>
      <w:r>
        <w:t xml:space="preserve">1. Interactive Web Application Development  </w:t>
        <w:br/>
        <w:t>Developed an interactive web application using ReactJS and JavaScript to enhance user engagement for a local business. Implemented dynamic features such as real-time data updates and interactive charts, leveraging PostgreSQL for efficient data management. Collaborated with designers using Figma to ensure a seamless user experience and cohesive visual design. Technologies and tools used: ReactJS, JavaScript, PostgreSQL, Figma.</w:t>
        <w:br/>
        <w:br/>
        <w:t xml:space="preserve">2. Cloud-Based Inventory Management System  </w:t>
        <w:br/>
        <w:t>Designed and deployed a cloud-based inventory management system on AWS, utilizing services like EC2 and S3 for scalable storage and computing power. Implemented containerization with Docker to streamline the deployment process and ensure consistent environments across development and production. The project improved inventory tracking efficiency by 25% and reduced operational costs. Technologies and tools used: AWS, Docker,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