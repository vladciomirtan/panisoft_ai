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Cristina Alina Dumitru</w:t>
      </w:r>
    </w:p>
    <w:p>
      <w:pPr>
        <w:pStyle w:val="Heading1"/>
      </w:pPr>
      <w:r>
        <w:t>Technical Skills</w:t>
      </w:r>
    </w:p>
    <w:p>
      <w:r>
        <w:t>- JavaScript, ReactJS</w:t>
        <w:br/>
        <w:t>- Python, Django</w:t>
        <w:br/>
        <w:t>- AWS, Docker</w:t>
        <w:br/>
        <w:t>- SQL, PostgreSQL</w:t>
        <w:br/>
        <w:t>- Figma, InVision</w:t>
      </w:r>
    </w:p>
    <w:p>
      <w:pPr>
        <w:pStyle w:val="Heading1"/>
      </w:pPr>
      <w:r>
        <w:t>Foreign Languages</w:t>
      </w:r>
    </w:p>
    <w:p>
      <w:r>
        <w:t>- English: C2</w:t>
        <w:br/>
        <w:t>- Spanish: B1</w:t>
        <w:br/>
        <w:t>- French: A2</w:t>
      </w:r>
    </w:p>
    <w:p>
      <w:pPr>
        <w:pStyle w:val="Heading1"/>
      </w:pPr>
      <w:r>
        <w:t>Education</w:t>
      </w:r>
    </w:p>
    <w:p>
      <w:r>
        <w:t>- University Name: University of Bucharest</w:t>
        <w:br/>
        <w:t>- Program Duration: 4 years</w:t>
        <w:br/>
        <w:t>- Master Degree Name: Politehnica University of Bucharest</w:t>
        <w:br/>
        <w:t>- Program Duration: 2 years</w:t>
      </w:r>
    </w:p>
    <w:p>
      <w:pPr>
        <w:pStyle w:val="Heading1"/>
      </w:pPr>
      <w:r>
        <w:t>Certifications</w:t>
      </w:r>
    </w:p>
    <w:p>
      <w:r>
        <w:t>- AWS Certified Solutions Architect - Professional</w:t>
        <w:br/>
        <w:t>- Certified Kubernetes Administrator (CKA)</w:t>
        <w:br/>
        <w:t>- Google Professional Cloud Architect</w:t>
      </w:r>
    </w:p>
    <w:p>
      <w:pPr>
        <w:pStyle w:val="Heading1"/>
      </w:pPr>
      <w:r>
        <w:t>Project Experience</w:t>
      </w:r>
    </w:p>
    <w:p>
      <w:r>
        <w:t>1. Real-Time Analytics Dashboard</w:t>
        <w:br/>
        <w:t xml:space="preserve">   Led the development of a real-time analytics dashboard using ReactJS for the frontend and Django for the backend. The project involved integrating AWS services, including Lambda and S3, to process and store large datasets efficiently. Implemented Docker for containerization, ensuring consistent development and production environments. The dashboard provided actionable insights, improving decision-making processes for stakeholders by 25%. Technologies and tools used: JavaScript, ReactJS, Python, Django, AWS, Docker.</w:t>
        <w:br/>
        <w:br/>
        <w:t>2. Scalable E-commerce Platform</w:t>
        <w:br/>
        <w:t xml:space="preserve">   Architected and developed a scalable e-commerce platform leveraging Python and Django for the backend and ReactJS for the frontend. Utilized AWS services such as EC2 and RDS to ensure high availability and performance. Implemented PostgreSQL for robust data management and Docker for seamless deployment. The platform supported over 10,000 concurrent users with a 99.9% uptime. Technologies and tools used: JavaScript, ReactJS, Python, Django, AWS, Docker, SQL, PostgreSQL.</w:t>
        <w:br/>
        <w:br/>
        <w:t>3. Collaborative Design Tool</w:t>
        <w:br/>
        <w:t xml:space="preserve">   Spearheaded the creation of a collaborative design tool using Figma and InVision to streamline the design process for cross-functional teams. Conducted extensive user research to refine the interface, resulting in a 40% increase in design approval rates. Integrated with backend services using Python and Django to enable real-time updates and version control. The tool enhanced team productivity and reduced design iteration cycles by 30%. Technologies and tools used: Figma, InVision, Python, Django.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