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Călin Dumitrescu</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C1</w:t>
        <w:br/>
        <w:t>- Spanish: B2</w:t>
      </w:r>
    </w:p>
    <w:p>
      <w:pPr>
        <w:pStyle w:val="Heading1"/>
      </w:pPr>
      <w:r>
        <w:t>Education</w:t>
      </w:r>
    </w:p>
    <w:p>
      <w:r>
        <w:t>- University Name: University of Bucharest</w:t>
        <w:br/>
        <w:t>- Program Duration: 4 years</w:t>
        <w:br/>
        <w:t>- Master Degree Name: Politehnica University of Bucharest</w:t>
        <w:br/>
        <w:t>- Program Duration: 2 years</w:t>
      </w:r>
    </w:p>
    <w:p>
      <w:pPr>
        <w:pStyle w:val="Heading1"/>
      </w:pPr>
      <w:r>
        <w:t>Certifications</w:t>
      </w:r>
    </w:p>
    <w:p>
      <w:r>
        <w:t>- AWS Certified Cloud Practitioner</w:t>
        <w:br/>
        <w:t>- Microsoft Certified: Azure Fundamentals</w:t>
      </w:r>
    </w:p>
    <w:p>
      <w:pPr>
        <w:pStyle w:val="Heading1"/>
      </w:pPr>
      <w:r>
        <w:t>Project Experience</w:t>
      </w:r>
    </w:p>
    <w:p>
      <w:r>
        <w:t xml:space="preserve">1. Machine Learning Model for Customer Churn Prediction  </w:t>
        <w:br/>
        <w:t xml:space="preserve">   Developed a machine learning model using Python and TensorFlow to predict customer churn for a telecommunications company. The model was trained on historical customer data and achieved an accuracy of 85%, enabling the company to proactively address customer retention. Implemented the solution on AWS SageMaker for scalable deployment and utilized Docker for containerization, ensuring consistent environments across development and production.  </w:t>
        <w:br/>
        <w:t xml:space="preserve">   **Technologies and tools used:** Python, TensorFlow, AWS SageMaker, Docker, Pandas, NumPy.</w:t>
        <w:br/>
        <w:br/>
        <w:t xml:space="preserve">2. Interactive Data Visualization Dashboard  </w:t>
        <w:br/>
        <w:t xml:space="preserve">   Created an interactive dashboard for visualizing sales data using JavaScript and ReactJS, allowing users to explore trends and insights dynamically. Integrated PostgreSQL to manage and query large datasets efficiently, providing real-time data updates. Collaborated with the design team to ensure a seamless user experience, incorporating feedback to enhance usability.  </w:t>
        <w:br/>
        <w:t xml:space="preserve">   **Technologies and tools used:** JavaScript, ReactJS, SQL, PostgreSQL, Chart.js, Bootstrap.</w:t>
        <w:br/>
        <w:br/>
        <w:t xml:space="preserve">3. Web Application for Design Collaboration  </w:t>
        <w:br/>
        <w:t xml:space="preserve">   Designed and developed a web application to facilitate design collaboration among remote teams, leveraging ReactJS for the frontend and Node.js for the backend. Integrated Figma and Adobe XD for real-time design updates and feedback, streamlining the design review process. Conducted user testing sessions to refine the interface, resulting in a 20% increase in user satisfaction.  </w:t>
        <w:br/>
        <w:t xml:space="preserve">   **Technologies and tools used:** JavaScript, ReactJS, Node.js, Figma, Adobe XD, Express.js.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