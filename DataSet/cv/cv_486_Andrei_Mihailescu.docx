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Professional Skills</w:t>
      </w:r>
    </w:p>
    <w:p>
      <w:r>
        <w:t>Python, TensorFlow: 4</w:t>
        <w:br/>
        <w:t>JavaScript, ReactJS: 3</w:t>
        <w:br/>
        <w:t>AWS SageMaker, Docker: 2</w:t>
        <w:br/>
        <w:t>SQL, PostgreSQL: 3</w:t>
        <w:br/>
        <w:t>Figma, Adobe XD: 2</w:t>
      </w:r>
    </w:p>
    <w:p>
      <w:pPr>
        <w:pStyle w:val="Heading1"/>
      </w:pPr>
      <w:r>
        <w:t>Foreign Languages</w:t>
      </w:r>
    </w:p>
    <w:p>
      <w:r>
        <w:t>- English: C1</w:t>
        <w:br/>
        <w:t>- Spanish: B1</w:t>
        <w:br/>
        <w:t>- French: A2</w:t>
      </w:r>
    </w:p>
    <w:p>
      <w:pPr>
        <w:pStyle w:val="Heading1"/>
      </w:pPr>
      <w:r>
        <w:t>Education</w:t>
      </w:r>
    </w:p>
    <w:p>
      <w:r>
        <w:t xml:space="preserve">- University Name: University of Bucharest  </w:t>
        <w:br/>
        <w:t>- Program Duration: 4 years</w:t>
        <w:br/>
        <w:br/>
        <w:t xml:space="preserve">- Master Degree Name: Polytechnic University of Bucharest  </w:t>
        <w:br/>
        <w:t>- Program Duration: 2 years</w:t>
      </w:r>
    </w:p>
    <w:p>
      <w:pPr>
        <w:pStyle w:val="Heading1"/>
      </w:pPr>
      <w:r>
        <w:t>Certifications</w:t>
      </w:r>
    </w:p>
    <w:p>
      <w:r>
        <w:t>- TensorFlow Developer Certificate, AWS Certified Machine Learning – Specialty, Microsoft Certified: Azure Data Scientist Associate</w:t>
      </w:r>
    </w:p>
    <w:p>
      <w:pPr>
        <w:pStyle w:val="Heading1"/>
      </w:pPr>
      <w:r>
        <w:t>Project Experience</w:t>
      </w:r>
    </w:p>
    <w:p>
      <w:r>
        <w:t>1. Machine Learning Model Deployment</w:t>
        <w:br/>
        <w:t xml:space="preserve">   Spearheaded the deployment of a machine learning model using Python and TensorFlow on AWS SageMaker, optimizing the model for real-time data processing. Collaborated with a team of data scientists and engineers to ensure seamless integration with existing systems. Conducted thorough testing and validation to enhance model accuracy and performance.</w:t>
        <w:br/>
        <w:br/>
        <w:t>2. Web Application Development</w:t>
        <w:br/>
        <w:t xml:space="preserve">   Led the development of a dynamic web application using JavaScript and ReactJS, focusing on user experience and responsive design. Worked closely with designers to implement UI/UX enhancements and ensure accessibility across devices. Utilized SQL and PostgreSQL for efficient data management and retrieval, improving application speed and reliability.</w:t>
        <w:br/>
        <w:br/>
        <w:t>3. Data Analysis and Visualization</w:t>
        <w:br/>
        <w:t xml:space="preserve">   Managed a project to analyze and visualize large datasets using Python and SQL, providing key insights to inform business strategy. Coordinated with stakeholders to identify data requirements and deliver actionable reports. Developed interactive dashboards to facilitate data-driven decision-making across departments.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