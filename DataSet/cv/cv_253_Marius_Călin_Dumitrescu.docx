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Marius Călin Dumitrescu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Cloud Practitioner</w:t>
        <w:br/>
        <w:t>- Microsoft Certified: Azure AI Fundamentals</w:t>
        <w:br/>
        <w:t>- Adobe Certified Associate in Graphic Design &amp; Illustration Using Adobe XD</w:t>
      </w:r>
    </w:p>
    <w:p>
      <w:pPr>
        <w:pStyle w:val="Heading1"/>
      </w:pPr>
      <w:r>
        <w:t>Project Experience</w:t>
      </w:r>
    </w:p>
    <w:p>
      <w:r>
        <w:t>1. Machine Learning Model for Predictive Analytics</w:t>
        <w:br/>
        <w:t xml:space="preserve">   Developed a machine learning model using Python and TensorFlow to predict customer churn for a telecommunications company as part of an academic project. Leveraged AWS SageMaker to train and deploy the model, ensuring scalability and efficient resource management. Utilized SQL and PostgreSQL for data preprocessing and storage, achieving an accuracy rate of 85% in predicting churn. Technologies and tools used: Python, TensorFlow, AWS SageMaker, SQL, PostgreSQL.</w:t>
        <w:br/>
        <w:br/>
        <w:t>2. Interactive Web Application Development</w:t>
        <w:br/>
        <w:t xml:space="preserve">   Created an interactive web application using JavaScript and ReactJS during an internship, aimed at enhancing user engagement for an online learning platform. Implemented dynamic content rendering and state management to improve user experience. Deployed the application using Docker containers, ensuring consistent performance across different environments. Technologies and tools used: JavaScript, ReactJS, Docker.</w:t>
        <w:br/>
        <w:br/>
        <w:t>3. UI/UX Design for Mobile Application</w:t>
        <w:br/>
        <w:t xml:space="preserve">   Designed a user-centric mobile application interface using Figma and Adobe XD as part of a university project. Conducted user research and iterative testing to refine the design, focusing on accessibility and ease of use. Collaborated with a team of developers to ensure the design was effectively translated into a functional application.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