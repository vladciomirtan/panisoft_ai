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Șerbanescu</w:t>
      </w:r>
    </w:p>
    <w:p>
      <w:pPr>
        <w:pStyle w:val="Heading1"/>
      </w:pPr>
      <w:r>
        <w:t>Technical Skills</w:t>
      </w:r>
    </w:p>
    <w:p>
      <w:r>
        <w:t>- Java, Spring Boot</w:t>
        <w:br/>
        <w:t>- Python, Django</w:t>
        <w:br/>
        <w:t>- SQL, PostgreSQL</w:t>
        <w:br/>
        <w:t>- Docker, Kubernetes</w:t>
        <w:br/>
        <w:t>- Node.js, REST APIs</w:t>
      </w:r>
    </w:p>
    <w:p>
      <w:pPr>
        <w:pStyle w:val="Heading1"/>
      </w:pPr>
      <w:r>
        <w:t>Foreign Languages</w:t>
      </w:r>
    </w:p>
    <w:p>
      <w:r>
        <w:t>- English: C1</w:t>
        <w:br/>
        <w:t>- French: B2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Oracle Certified Foundations Associate, Java</w:t>
        <w:br/>
        <w:t>- Microsoft Certified: Azure Fundamentals</w:t>
        <w:br/>
        <w:t>- Docker Certified Associate</w:t>
      </w:r>
    </w:p>
    <w:p>
      <w:pPr>
        <w:pStyle w:val="Heading1"/>
      </w:pPr>
      <w:r>
        <w:t>Project Experience</w:t>
      </w:r>
    </w:p>
    <w:p>
      <w:r>
        <w:t>1. Online Bookstore Platform</w:t>
        <w:br/>
        <w:t xml:space="preserve">   Developed an online bookstore platform as part of a university project using Java and Spring Boot for the backend. Implemented RESTful APIs to manage book inventory and user transactions, ensuring efficient data handling and retrieval. Utilized PostgreSQL for the database, optimizing queries to enhance performance and scalability. The project also involved containerizing the application using Docker for easy deployment and management.</w:t>
        <w:br/>
        <w:t xml:space="preserve">   Technologies and tools used: Java, Spring Boot, REST APIs, PostgreSQL, Docker.</w:t>
        <w:br/>
        <w:br/>
        <w:t>2. Smart Home IoT Dashboard</w:t>
        <w:br/>
        <w:t xml:space="preserve">   Created a smart home IoT dashboard during an internship, using Python and Django to build the backend services. The dashboard allowed users to monitor and control various IoT devices in real-time, providing a seamless user experience. Integrated PostgreSQL to store device data and user preferences, and employed Docker to containerize the application for consistent development and deployment environments.</w:t>
        <w:br/>
        <w:t xml:space="preserve">   Technologies and tools used: Python, Django, PostgreSQL, Docker.</w:t>
        <w:br/>
        <w:br/>
        <w:t>3. Microservices-based Travel Booking System</w:t>
        <w:br/>
        <w:t xml:space="preserve">   Designed and implemented a microservices-based travel booking system using Node.js for the backend services. Developed REST APIs to handle booking requests and user management, ensuring a modular and scalable architecture. Deployed the application on a Kubernetes cluster to achieve high availability and efficient resource management. This project was part of a capstone course, emphasizing the use of modern cloud-native technologies.</w:t>
        <w:br/>
        <w:t xml:space="preserve">   Technologies and tools used: Node.js, REST APIs, Docker, Kubernetes.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