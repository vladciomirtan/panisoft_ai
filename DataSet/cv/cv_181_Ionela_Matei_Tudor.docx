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Ionela Matei Tudor</w:t>
      </w:r>
    </w:p>
    <w:p>
      <w:pPr>
        <w:pStyle w:val="Heading1"/>
      </w:pPr>
      <w:r>
        <w:t>Technical Skills</w:t>
      </w:r>
    </w:p>
    <w:p>
      <w:r>
        <w:t>- JavaScript, ReactJS, TypeScript, CSS</w:t>
        <w:br/>
        <w:t>- HTML, AngularJS, Bootstrap, Git</w:t>
        <w:br/>
        <w:t>- VueJS, Node.js, REST APIs, Docker</w:t>
        <w:br/>
        <w:t>- ReactJS, TypeScript, Figma, AWS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w:t>
        <w:br/>
        <w:t>- Google Professional Cloud Architect</w:t>
      </w:r>
    </w:p>
    <w:p>
      <w:pPr>
        <w:pStyle w:val="Heading1"/>
      </w:pPr>
      <w:r>
        <w:t>Project Experience</w:t>
      </w:r>
    </w:p>
    <w:p>
      <w:r>
        <w:t>1. **Real-Time Collaboration Platform**</w:t>
        <w:br/>
        <w:t xml:space="preserve">   Led the development of a real-time collaboration platform using ReactJS and TypeScript for the frontend, ensuring a seamless user experience across devices. Implemented REST APIs with Node.js and Docker to facilitate efficient data exchange and containerized deployment. Integrated AWS services, including Lambda and S3, to enhance scalability and reliability, leveraging my AWS Certified Solutions Architect – Professional certification to optimize cloud resource utilization.</w:t>
        <w:br/>
        <w:br/>
        <w:t>2. **Healthcare Management System**</w:t>
        <w:br/>
        <w:t xml:space="preserve">   Spearheaded the creation of a comprehensive healthcare management system utilizing AngularJS and Bootstrap for a responsive and intuitive user interface. Developed backend services with Node.js and integrated RESTful APIs to enable secure data transactions. Employed Docker for containerization, ensuring consistent development and production environments, and utilized Git for version control and collaborative development.</w:t>
        <w:br/>
        <w:br/>
        <w:t>3. **E-commerce Progressive Web App**</w:t>
        <w:br/>
        <w:t xml:space="preserve">   Architected a progressive web application for an e-commerce platform using VueJS and TypeScript, focusing on enhancing user engagement and performance. Implemented server-side rendering with Node.js to improve SEO and load times. Designed a microservices architecture with Docker and Kubernetes, aligning with my Certified Kubernetes Administrator certification to ensure efficient scaling and management of application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