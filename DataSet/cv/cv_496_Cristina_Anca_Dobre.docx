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Cristina Anca Dobre</w:t>
      </w:r>
    </w:p>
    <w:p>
      <w:pPr>
        <w:pStyle w:val="Heading1"/>
      </w:pPr>
      <w:r>
        <w:t>Professional Skills</w:t>
      </w:r>
    </w:p>
    <w:p>
      <w:r>
        <w:t>Python, TensorFlow: 4</w:t>
        <w:br/>
        <w:t>JavaScript, ReactJS: 3</w:t>
        <w:br/>
        <w:t>AWS SageMaker, Docker: 2</w:t>
        <w:br/>
        <w:t>SQL, PostgreSQL: 3</w:t>
        <w:br/>
        <w:t>Figma, Adobe XD: 2</w:t>
      </w:r>
    </w:p>
    <w:p>
      <w:pPr>
        <w:pStyle w:val="Heading1"/>
      </w:pPr>
      <w:r>
        <w:t>Foreign Languages</w:t>
      </w:r>
    </w:p>
    <w:p>
      <w:r>
        <w:t>- English: B2</w:t>
        <w:br/>
        <w:t>- Spanish: A2</w:t>
      </w:r>
    </w:p>
    <w:p>
      <w:pPr>
        <w:pStyle w:val="Heading1"/>
      </w:pPr>
      <w:r>
        <w:t>Education</w:t>
      </w:r>
    </w:p>
    <w:p>
      <w:r>
        <w:t>- University Name: University of Bucharest</w:t>
        <w:br/>
        <w:t>- Program Duration: 4 years</w:t>
        <w:br/>
        <w:br/>
        <w:t>- Master Degree Name: University of Bucharest</w:t>
        <w:br/>
        <w:t>- Program Duration: 2 years</w:t>
      </w:r>
    </w:p>
    <w:p>
      <w:pPr>
        <w:pStyle w:val="Heading1"/>
      </w:pPr>
      <w:r>
        <w:t>Certifications</w:t>
      </w:r>
    </w:p>
    <w:p>
      <w:r>
        <w:t>- TensorFlow Developer Certificate, AWS Certified Machine Learning – Specialty, Microsoft Certified: Azure Data Scientist Associate, Adobe Certified Professional in Visual Design</w:t>
      </w:r>
    </w:p>
    <w:p>
      <w:pPr>
        <w:pStyle w:val="Heading1"/>
      </w:pPr>
      <w:r>
        <w:t>Project Experience</w:t>
      </w:r>
    </w:p>
    <w:p>
      <w:r>
        <w:t>1. Machine Learning Model Deployment</w:t>
        <w:br/>
        <w:t xml:space="preserve">   Led a team to design and deploy a scalable machine learning model using Python and TensorFlow, achieving a 30% improvement in prediction accuracy. Collaborated with data scientists and engineers to integrate the model into an existing system using AWS SageMaker and Docker. Conducted thorough testing and optimization to ensure seamless performance and reliability.</w:t>
        <w:br/>
        <w:br/>
        <w:t>2. Web Application Development</w:t>
        <w:br/>
        <w:t xml:space="preserve">   Spearheaded the development of a dynamic web application using JavaScript and ReactJS, enhancing user engagement by 25%. Worked closely with UI/UX designers to implement intuitive interfaces, leveraging SQL and PostgreSQL for efficient data management. Facilitated team collaboration through agile methodologies, ensuring timely project completion and client satisfaction.</w:t>
        <w:br/>
        <w:br/>
        <w:t>3. Data-Driven Decision Making</w:t>
        <w:br/>
        <w:t xml:space="preserve">   Managed a project focused on leveraging data analytics to drive strategic decision-making processes. Utilized SQL and Python to extract and analyze large datasets, providing actionable insights that led to a 15% increase in operational efficiency. Coordinated with cross-functional teams to align data strategies with business objectives, ensuring data integrity and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