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Andrei Dumitrescu</w:t>
      </w:r>
    </w:p>
    <w:p>
      <w:pPr>
        <w:pStyle w:val="Heading1"/>
      </w:pPr>
      <w:r>
        <w:t>Technical Skills</w:t>
      </w:r>
    </w:p>
    <w:p>
      <w:r>
        <w:t xml:space="preserve">- Java, Spring Boot  </w:t>
        <w:br/>
        <w:t xml:space="preserve">- AWS, Docker  </w:t>
        <w:br/>
        <w:t xml:space="preserve">- SQL, OracleSQL  </w:t>
        <w:br/>
        <w:t xml:space="preserve">- Git, Kubernetes  </w:t>
        <w:br/>
        <w:t>- JavaScript, AngularJS</w:t>
      </w:r>
    </w:p>
    <w:p>
      <w:pPr>
        <w:pStyle w:val="Heading1"/>
      </w:pPr>
      <w:r>
        <w:t>Foreign Languages</w:t>
      </w:r>
    </w:p>
    <w:p>
      <w:r>
        <w:t>- English: C2</w:t>
        <w:br/>
        <w:t>- Spanish: B1</w:t>
        <w:br/>
        <w:t>- French: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Solutions Architect – Professional</w:t>
        <w:br/>
        <w:t>- Oracle Certified Professional, Java SE Developer</w:t>
        <w:br/>
        <w:t>- Certified Kubernetes Administrator (CKA)</w:t>
      </w:r>
    </w:p>
    <w:p>
      <w:pPr>
        <w:pStyle w:val="Heading1"/>
      </w:pPr>
      <w:r>
        <w:t>Project Experience</w:t>
      </w:r>
    </w:p>
    <w:p>
      <w:r>
        <w:t>1. **Microservices Architecture for Financial Services Platform**</w:t>
        <w:br/>
        <w:t xml:space="preserve">   Led the development of a microservices-based architecture for a financial services platform using Java and Spring Boot. Implemented containerization with Docker and orchestrated services with Kubernetes, ensuring seamless deployment and scalability. Leveraged AWS services such as EC2 and RDS for cloud hosting and database management, enhancing system reliability and reducing downtime by 30%. Utilized Git for version control and continuous integration, ensuring efficient collaboration across the development team.</w:t>
        <w:br/>
        <w:br/>
        <w:t>2. **Real-time Analytics Dashboard**</w:t>
        <w:br/>
        <w:t xml:space="preserve">   Developed a real-time analytics dashboard for a retail company using AngularJS for the frontend and Spring Boot for the backend. Integrated AWS Lambda and Kinesis for processing and analyzing streaming data, providing insights into customer behavior and sales trends. Employed OracleSQL for data storage and retrieval, optimizing query performance to handle large datasets. Managed source code with Git and deployed the application using Docker containers, facilitating rapid updates and maintenance.</w:t>
        <w:br/>
        <w:br/>
        <w:t>3. **E-commerce Platform Migration to Cloud**</w:t>
        <w:br/>
        <w:t xml:space="preserve">   Spearheaded the migration of an e-commerce platform to AWS, leveraging services such as S3, CloudFront, and RDS for enhanced performance and security. Utilized Java and Spring Boot to refactor the application for cloud compatibility, ensuring seamless integration with AWS services. Implemented Kubernetes for container orchestration, enabling automated scaling and load balancing. The migration resulted in a 40% improvement in page load times and a 25% reduction in infrastructure costs.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