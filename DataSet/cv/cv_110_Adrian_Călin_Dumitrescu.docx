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Călin Dumitrescu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 xml:space="preserve">1. Predictive Maintenance System using AWS SageMaker and TensorFlow  </w:t>
        <w:br/>
        <w:t xml:space="preserve">   Developed a predictive maintenance system for industrial equipment using AWS SageMaker and TensorFlow. The project involved creating a machine learning model to predict equipment failures, enabling preemptive maintenance and reducing downtime by 25%. Implemented data preprocessing and feature engineering using Python, and deployed the model using Docker containers for scalable cloud deployment. Technologies and tools used: Python, TensorFlow, AWS SageMaker, Docker.</w:t>
        <w:br/>
        <w:br/>
        <w:t xml:space="preserve">2. Interactive Dashboard for Business Analytics  </w:t>
        <w:br/>
        <w:t xml:space="preserve">   Created an interactive business analytics dashboard using ReactJS and PostgreSQL to visualize key performance indicators for a retail client. The dashboard provided real-time insights into sales trends and customer behavior, enhancing decision-making processes. Utilized JavaScript for dynamic data visualization and SQL queries for efficient data retrieval, resulting in a 40% reduction in report generation time. Technologies and tools used: JavaScript, ReactJS, SQL,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