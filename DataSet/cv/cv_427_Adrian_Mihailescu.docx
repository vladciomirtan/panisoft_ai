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Polytechnic University of Bucharest</w:t>
        <w:br/>
        <w:t>- Program Duration: 4 years</w:t>
        <w:br/>
        <w:t>- Master Degree Name: Polytechnic University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 xml:space="preserve">1. Machine Learning Model Deployment on AWS SageMaker  </w:t>
        <w:br/>
        <w:t xml:space="preserve">   Developed and deployed a predictive machine learning model using Python and TensorFlow on AWS SageMaker. Leveraged Docker to containerize the application, ensuring seamless integration and scalability across different environments. Implemented a continuous integration and deployment pipeline to automate model updates, resulting in a 50% reduction in deployment time. Technologies and tools used: Python, TensorFlow, AWS SageMaker, Docker, Jenkins.</w:t>
        <w:br/>
        <w:br/>
        <w:t xml:space="preserve">2. Interactive Dashboard for Data Visualization  </w:t>
        <w:br/>
        <w:t xml:space="preserve">   Created an interactive web-based dashboard using ReactJS and JavaScript to visualize complex datasets stored in PostgreSQL. Designed the user interface with Figma and Adobe XD, focusing on intuitive data representation and user experience. Implemented SQL queries to efficiently retrieve and process data, enhancing the dashboard's performance and responsiveness. Technologies and tools used: ReactJS, JavaScript, PostgreSQL, 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