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 Spring Boot</w:t>
        <w:br/>
        <w:t>- Python, Django</w:t>
        <w:br/>
        <w:t>- SQL, PostgreSQL</w:t>
        <w:br/>
        <w:t>- REST APIs, Node.js</w:t>
        <w:br/>
        <w:t>- Docker, Kubernetes</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Associate, Java SE Programmer</w:t>
        <w:br/>
        <w:t>- Microsoft Certified: Azure Fundamentals</w:t>
        <w:br/>
        <w:t>- Docker Certified Associate</w:t>
      </w:r>
    </w:p>
    <w:p>
      <w:pPr>
        <w:pStyle w:val="Heading1"/>
      </w:pPr>
      <w:r>
        <w:t>Project Experience</w:t>
      </w:r>
    </w:p>
    <w:p>
      <w:r>
        <w:t>1. Inventory Management System</w:t>
        <w:br/>
        <w:t xml:space="preserve">   Developed an inventory management system using Java and Spring Boot to streamline stock tracking and order processing for small businesses. Implemented RESTful APIs to facilitate seamless communication between the frontend and backend, ensuring real-time data updates. Utilized PostgreSQL for database management, enabling efficient data retrieval and storage. The project was containerized using Docker to ensure consistent deployment across different environments.</w:t>
        <w:br/>
        <w:t xml:space="preserve">   Technologies and tools used: Java, Spring Boot, REST APIs, PostgreSQL, Docker.</w:t>
        <w:br/>
        <w:br/>
        <w:t>2. Online Learning Platform</w:t>
        <w:br/>
        <w:t xml:space="preserve">   Created an online learning platform using Python and Django, allowing users to access a variety of courses and track their progress. Designed a user-friendly interface and integrated authentication features to secure user data. Employed Node.js to build RESTful APIs for efficient data exchange between the client and server. Deployed the application on a Kubernetes cluster to ensure scalability and high availability.</w:t>
        <w:br/>
        <w:t xml:space="preserve">   Technologies and tools used: Python, Django, REST APIs, Node.js,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