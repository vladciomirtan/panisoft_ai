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Dumitrescu-Costin</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Machine Learning – Specialty</w:t>
        <w:br/>
        <w:t>- TensorFlow Developer Certificate</w:t>
        <w:br/>
        <w:t>- Docker Certified Associate</w:t>
      </w:r>
    </w:p>
    <w:p>
      <w:pPr>
        <w:pStyle w:val="Heading1"/>
      </w:pPr>
      <w:r>
        <w:t>Project Experience</w:t>
      </w:r>
    </w:p>
    <w:p>
      <w:r>
        <w:t>1. Predictive Analytics Platform</w:t>
        <w:br/>
        <w:t xml:space="preserve">   Developed a predictive analytics platform using Python and TensorFlow, enabling businesses to forecast sales trends with over 85% accuracy. Leveraged AWS SageMaker for model training and deployment, ensuring scalable and efficient processing of large datasets. Implemented Docker containers to streamline the development and deployment process, reducing setup time by 50%. Technologies and tools used: Python, TensorFlow, AWS SageMaker, Docker.</w:t>
        <w:br/>
        <w:br/>
        <w:t>2. Interactive Dashboard for Data Visualization</w:t>
        <w:br/>
        <w:t xml:space="preserve">   Created an interactive web-based dashboard using ReactJS and JavaScript, providing real-time data visualization for business intelligence. Integrated PostgreSQL to manage and query large datasets efficiently, enhancing data retrieval speed by 40%. Collaborated with UX designers using Figma to ensure a seamless and intuitive user interface, resulting in a 30% increase in user engagement. Technologies and tools used: JavaScript, ReactJS, PostgreSQL,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