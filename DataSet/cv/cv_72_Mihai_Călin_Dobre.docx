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Dobre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selection, and model training to achieve an accuracy of 85%. Deployed the model on AWS SageMaker, leveraging Docker for containerization to ensure a scalable and efficient deployment process. Technologies and tools used: Python, TensorFlow, AWS SageMaker, Docker.</w:t>
        <w:br/>
        <w:br/>
        <w:t>2. Interactive Web Application for Event Management</w:t>
        <w:br/>
        <w:t xml:space="preserve">   Created an interactive web application using JavaScript and ReactJS to manage and organize events for a university club. The application featured real-time updates and notifications, allowing users to RSVP and receive event reminders. Integrated a PostgreSQL database to store user data and event details, ensuring data integrity and quick access. Technologies and tools used: JavaScript, ReactJS, PostgreSQL.</w:t>
        <w:br/>
        <w:br/>
        <w:t>3. User-Centric Mobile App Design</w:t>
        <w:br/>
        <w:t xml:space="preserve">   Designed a mobile application interface focused on enhancing user engagement and experience using Figma and Adobe XD. Conducted user interviews and usability testing sessions to gather feedback and iterate on design elements. Collaborated closely with developers to ensure the design was implemented accurately and functionally in the final product.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