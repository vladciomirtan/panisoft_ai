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Cătălina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Fundamentals</w:t>
      </w:r>
    </w:p>
    <w:p>
      <w:pPr>
        <w:pStyle w:val="Heading1"/>
      </w:pPr>
      <w:r>
        <w:t>Project Experience</w:t>
      </w:r>
    </w:p>
    <w:p>
      <w:r>
        <w:t>1. Machine Learning Model for Predictive Analytics</w:t>
        <w:br/>
        <w:t xml:space="preserve">   Developed a predictive analytics model using Python and TensorFlow as part of an academic project. The model was designed to forecast sales trends based on historical data, achieving an accuracy rate of 85%. Utilized AWS SageMaker for training and deploying the model, and Docker for containerization to ensure consistent environments across development and production stages. Technologies and tools used: Python, TensorFlow, AWS SageMaker, Docker.</w:t>
        <w:br/>
        <w:br/>
        <w:t>2. Interactive Web Application for Data Visualization</w:t>
        <w:br/>
        <w:t xml:space="preserve">   Created an interactive web application to visualize complex datasets using JavaScript and ReactJS during an internship. The application allowed users to explore data through dynamic charts and graphs, enhancing their ability to derive insights. Integrated PostgreSQL for efficient data storage and retrieval, ensuring seamless user interactions. Technologies and tools used: JavaScript, ReactJS, PostgreSQL, D3.js.</w:t>
        <w:br/>
        <w:br/>
        <w:t>3. UI/UX Design for a Mobile Application</w:t>
        <w:br/>
        <w:t xml:space="preserve">   Designed a user-centric mobile application interface as part of a university project, focusing on enhancing user experience through intuitive navigation and aesthetic design. Utilized Figma and Adobe XD to create wireframes and prototypes, conducting usability testing to refine the design based on user feedback. Collaborated with a team of developers to ensure the design was implemented effectively. Technologies and tools used: Figma, Adobe XD,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