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Marinescu</w:t>
      </w:r>
    </w:p>
    <w:p>
      <w:pPr>
        <w:pStyle w:val="Heading1"/>
      </w:pPr>
      <w:r>
        <w:t>Technical Skills</w:t>
      </w:r>
    </w:p>
    <w:p>
      <w:r>
        <w:t>- JavaScript, ReactJS, TypeScript</w:t>
        <w:br/>
        <w:t>- Node.js, REST APIs</w:t>
        <w:br/>
        <w:t>- Azure, M365</w:t>
        <w:br/>
        <w:t>- HTML, CSS, Bootstrap</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Microsoft Certified: Azure Fundamentals</w:t>
        <w:br/>
        <w:t>- Microsoft 365 Certified: Fundamentals</w:t>
        <w:br/>
        <w:t>- JavaScript Developer I (from Salesforce)</w:t>
      </w:r>
    </w:p>
    <w:p>
      <w:pPr>
        <w:pStyle w:val="Heading1"/>
      </w:pPr>
      <w:r>
        <w:t>Project Experience</w:t>
      </w:r>
    </w:p>
    <w:p>
      <w:r>
        <w:t>1. Interactive Web Application for Online Learning</w:t>
        <w:br/>
        <w:t xml:space="preserve">   Developed an interactive web application designed to enhance online learning experiences using ReactJS and TypeScript. The application features real-time collaboration tools and dynamic content rendering, leveraging REST APIs built with Node.js to facilitate seamless data exchange. Deployed the application on Azure, ensuring robust scalability and performance, while integrating Microsoft 365 services for user authentication and content management. Technologies and tools used: ReactJS, TypeScript, Node.js, REST APIs, Azure, M365, HTML, CSS, Bootstrap.</w:t>
        <w:br/>
        <w:br/>
        <w:t>2. Corporate Dashboard for Data Visualization</w:t>
        <w:br/>
        <w:t xml:space="preserve">   Created a corporate dashboard application that provides real-time data visualization and analytics using ReactJS and JavaScript. Implemented RESTful APIs with Node.js to fetch and process large datasets efficiently. The project utilized Microsoft Azure for hosting and data storage, ensuring high availability and security. Enhanced the user interface with Bootstrap for responsive design, enabling users to access critical insights across devices. Technologies and tools used: JavaScript, ReactJS, Node.js, REST APIs, Azure, HTML, CSS, Bootstrap.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