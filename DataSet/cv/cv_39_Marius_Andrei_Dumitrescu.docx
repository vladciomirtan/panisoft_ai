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Marius Andrei Dumitrescu</w:t>
      </w:r>
    </w:p>
    <w:p>
      <w:pPr>
        <w:pStyle w:val="Heading1"/>
      </w:pPr>
      <w:r>
        <w:t>Technical Skills</w:t>
      </w:r>
    </w:p>
    <w:p>
      <w:r>
        <w:t>- JavaScript, ReactJS, Node.js</w:t>
        <w:br/>
        <w:t>- Python, Django, PostgreSQL</w:t>
        <w:br/>
        <w:t>- HTML, CSS, Bootstrap</w:t>
        <w:br/>
        <w:t>- AWS, Docker, Kubernetes</w:t>
        <w:br/>
        <w:t>- SQL, OracleSQL, REST APIs</w:t>
      </w:r>
    </w:p>
    <w:p>
      <w:pPr>
        <w:pStyle w:val="Heading1"/>
      </w:pPr>
      <w:r>
        <w:t>Foreign Languages</w:t>
      </w:r>
    </w:p>
    <w:p>
      <w:r>
        <w:t>- English: C1</w:t>
        <w:br/>
        <w:t>- French: B2</w:t>
      </w:r>
    </w:p>
    <w:p>
      <w:pPr>
        <w:pStyle w:val="Heading1"/>
      </w:pPr>
      <w:r>
        <w:t>Education</w:t>
      </w:r>
    </w:p>
    <w:p>
      <w:r>
        <w:t xml:space="preserve">- University Name: University Politehnica of Bucharest  </w:t>
        <w:br/>
        <w:t xml:space="preserve">- Program Duration: 4 years  </w:t>
        <w:br/>
        <w:t xml:space="preserve">- Master Degree Name: University Politehnica of Bucharest  </w:t>
        <w:br/>
        <w:t>- Program Duration: 2 years</w:t>
      </w:r>
    </w:p>
    <w:p>
      <w:pPr>
        <w:pStyle w:val="Heading1"/>
      </w:pPr>
      <w:r>
        <w:t>Certifications</w:t>
      </w:r>
    </w:p>
    <w:p>
      <w:r>
        <w:t>- AWS Certified Solutions Architect – Associate</w:t>
        <w:br/>
        <w:t>- Certified Kubernetes Administrator (CKA)</w:t>
        <w:br/>
        <w:t>- Oracle Certified Professional, MySQL Database Administrator</w:t>
      </w:r>
    </w:p>
    <w:p>
      <w:pPr>
        <w:pStyle w:val="Heading1"/>
      </w:pPr>
      <w:r>
        <w:t>Project Experience</w:t>
      </w:r>
    </w:p>
    <w:p>
      <w:r>
        <w:t xml:space="preserve">1. Web Application for Real-Time Data Analysis  </w:t>
        <w:br/>
        <w:t xml:space="preserve">   Developed a real-time data analysis web application using ReactJS for the frontend and Node.js for the backend. Integrated REST APIs to fetch and display dynamic data, enhancing user engagement with interactive charts and dashboards. Leveraged AWS services, including EC2 and S3, to ensure scalable and reliable cloud infrastructure. Utilized Docker for containerization and Kubernetes for orchestration to streamline deployment processes. Technologies and tools used: ReactJS, Node.js, REST APIs, AWS, Docker, Kubernetes.</w:t>
        <w:br/>
        <w:br/>
        <w:t xml:space="preserve">2. Online Learning Platform  </w:t>
        <w:br/>
        <w:t xml:space="preserve">   Built a comprehensive online learning platform using Python and Django, with PostgreSQL as the database backend. Implemented user authentication and course management features, allowing instructors to create and manage courses efficiently. Designed a responsive user interface with HTML, CSS, and Bootstrap to ensure accessibility across devices. Deployed the application on AWS, utilizing RDS for database management and Elastic Beanstalk for application deployment. Technologies and tools used: Python, Django, PostgreSQL, HTML, CSS, Bootstrap, AWS.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