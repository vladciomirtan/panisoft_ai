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Raluca Andreea Voinea</w:t>
      </w:r>
    </w:p>
    <w:p>
      <w:pPr>
        <w:pStyle w:val="Heading1"/>
      </w:pPr>
      <w:r>
        <w:t>Technical Skills</w:t>
      </w:r>
    </w:p>
    <w:p>
      <w:r>
        <w:t>- JavaScript, TypeScript</w:t>
        <w:br/>
        <w:t>- ReactJS, AngularJS</w:t>
        <w:br/>
        <w:t>- Azure, M365</w:t>
        <w:br/>
        <w:t>- Node.js, REST APIs</w:t>
        <w:br/>
        <w:t>- Git, Docker</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Developer Associate</w:t>
        <w:br/>
        <w:t>- AWS Certified Developer – Associate</w:t>
        <w:br/>
        <w:t>- Certified Kubernetes Administrator</w:t>
      </w:r>
    </w:p>
    <w:p>
      <w:pPr>
        <w:pStyle w:val="Heading1"/>
      </w:pPr>
      <w:r>
        <w:t>Project Experience</w:t>
      </w:r>
    </w:p>
    <w:p>
      <w:r>
        <w:t>1. Cloud-Based Collaboration Platform</w:t>
        <w:br/>
        <w:t xml:space="preserve">   Developed a cloud-based collaboration platform using ReactJS for the frontend and Node.js for the backend, enabling real-time communication and document sharing. Leveraged Azure services, including Azure Functions and Azure Blob Storage, to ensure scalable and secure data handling. Implemented REST APIs for seamless integration with Microsoft 365, enhancing productivity tools for users. Utilized Git for version control and Docker for containerization, ensuring consistent development and deployment environments.</w:t>
        <w:br/>
        <w:br/>
        <w:t>2. E-commerce Application Enhancement</w:t>
        <w:br/>
        <w:t xml:space="preserve">   Enhanced an existing e-commerce application by migrating the frontend from AngularJS to ReactJS, improving user interface responsiveness and load times. Integrated TypeScript to enhance code maintainability and reduce runtime errors. Developed RESTful APIs with Node.js to facilitate efficient data exchange between the client and server. Deployed the application on Azure, utilizing Azure App Services for scalable hosting, and implemented CI/CD pipelines using Git and Docker to streamline deployment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