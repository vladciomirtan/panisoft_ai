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Mihail Drăghici</w:t>
      </w:r>
    </w:p>
    <w:p>
      <w:pPr>
        <w:pStyle w:val="Heading1"/>
      </w:pPr>
      <w:r>
        <w:t>Technical Skills</w:t>
      </w:r>
    </w:p>
    <w:p>
      <w:r>
        <w:t>- JavaScript, ReactJS</w:t>
        <w:br/>
        <w:t>- HTML, CSS</w:t>
        <w:br/>
        <w:t>- TypeScript, AngularJS</w:t>
        <w:br/>
        <w:t>- Git, REST APIs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Microsoft Certified: Azure Fundamentals</w:t>
        <w:br/>
        <w:t>- AWS Certified Cloud Practitioner</w:t>
        <w:br/>
        <w:t>- Certified JavaScript Developer</w:t>
      </w:r>
    </w:p>
    <w:p>
      <w:pPr>
        <w:pStyle w:val="Heading1"/>
      </w:pPr>
      <w:r>
        <w:t>Project Experience</w:t>
      </w:r>
    </w:p>
    <w:p>
      <w:r>
        <w:t>1. Interactive Web Application for Event Management</w:t>
        <w:br/>
        <w:t xml:space="preserve">   Developed a dynamic web application for managing events using ReactJS and TypeScript, providing users with a seamless interface to create, edit, and track events. Implemented RESTful APIs to enable real-time data updates and synchronization across different devices. Utilized Git for version control and collaborated with a team to ensure efficient code management and deployment. Technologies and tools used: ReactJS, TypeScript, REST APIs, Git.</w:t>
        <w:br/>
        <w:br/>
        <w:t>2. Responsive Portfolio Website</w:t>
        <w:br/>
        <w:t xml:space="preserve">   Created a responsive portfolio website using HTML, CSS, and JavaScript, showcasing personal projects and skills. Focused on delivering a visually appealing and accessible design that adapts to various screen sizes. Integrated interactive elements using JavaScript to enhance user engagement and ensure a smooth browsing experience. Technologies and tools used: HTML, CSS, JavaScript, Git.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