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Adrian Mihăilescu</w:t>
      </w:r>
    </w:p>
    <w:p>
      <w:pPr>
        <w:pStyle w:val="Heading1"/>
      </w:pPr>
      <w:r>
        <w:t>Technical Skills</w:t>
      </w:r>
    </w:p>
    <w:p>
      <w:r>
        <w:t>Python, TensorFlow: 4</w:t>
        <w:br/>
        <w:t>JavaScript, ReactJS: 3</w:t>
        <w:br/>
        <w:t>AWS SageMaker, Docker: 2</w:t>
        <w:br/>
        <w:t>SQL, PostgreSQL: 3</w:t>
        <w:br/>
        <w:t>Figma, Adobe XD: 2</w:t>
      </w:r>
    </w:p>
    <w:p>
      <w:pPr>
        <w:pStyle w:val="Heading1"/>
      </w:pPr>
      <w:r>
        <w:t>Foreign Languages</w:t>
      </w:r>
    </w:p>
    <w:p>
      <w:r>
        <w:t>- English: C1</w:t>
        <w:br/>
        <w:t>- Spanish: B2</w:t>
        <w:br/>
        <w:t>- French: A2</w:t>
      </w:r>
    </w:p>
    <w:p>
      <w:pPr>
        <w:pStyle w:val="Heading1"/>
      </w:pPr>
      <w:r>
        <w:t>Education</w:t>
      </w:r>
    </w:p>
    <w:p>
      <w:r>
        <w:t>- University Name: University Politehnica of Bucharest</w:t>
        <w:br/>
        <w:t>- Program Duration: 4 years</w:t>
        <w:br/>
        <w:br/>
        <w:t>- Master Degree Name: University Politehnica of Bucharest</w:t>
        <w:br/>
        <w:t>- Program Duration: 2 years</w:t>
      </w:r>
    </w:p>
    <w:p>
      <w:pPr>
        <w:pStyle w:val="Heading1"/>
      </w:pPr>
      <w:r>
        <w:t>Certifications</w:t>
      </w:r>
    </w:p>
    <w:p>
      <w:r>
        <w:t>- AWS Certified Machine Learning – Specialty</w:t>
        <w:br/>
        <w:t>- TensorFlow Developer Certificate</w:t>
      </w:r>
    </w:p>
    <w:p>
      <w:pPr>
        <w:pStyle w:val="Heading1"/>
      </w:pPr>
      <w:r>
        <w:t>Project Experience</w:t>
      </w:r>
    </w:p>
    <w:p>
      <w:r>
        <w:t>1. Machine Learning Model Deployment on AWS SageMaker</w:t>
        <w:br/>
        <w:t xml:space="preserve">   Led the development and deployment of a machine learning model using Python and TensorFlow, hosted on AWS SageMaker. The project involved preprocessing large datasets with SQL and PostgreSQL to ensure data integrity and quality. Implemented Docker for containerization, which streamlined the deployment process and improved scalability. The model achieved a 95% accuracy rate, significantly enhancing the client's predictive analytics capabilities.</w:t>
        <w:br/>
        <w:br/>
        <w:t>2. Interactive Web Application for Data Visualization</w:t>
        <w:br/>
        <w:t xml:space="preserve">   Developed a dynamic web application using JavaScript and ReactJS to visualize complex datasets in real-time. The application integrated with a PostgreSQL database to fetch and display data, providing users with interactive charts and graphs. Collaborated with UI/UX designers using Figma and Adobe XD to create an intuitive interface that improved user engagement by 40%. The project demonstrated the seamless integration of front-end technologies with robust back-end data management.</w:t>
        <w:br/>
        <w:br/>
        <w:t>3. AI-Driven Customer Insights Platform</w:t>
        <w:br/>
        <w:t xml:space="preserve">   Spearheaded the creation of an AI-driven platform that provided actionable customer insights for a retail client. Utilized Python and TensorFlow to build predictive models that analyzed customer behavior and preferences. Deployed the solution on AWS, leveraging SageMaker for model training and Docker for efficient deployment. The platform enabled the client to tailor marketing strategies, resulting in a 20% increase in customer retention.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