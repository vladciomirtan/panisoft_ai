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Florentin Albescu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Maintenance System</w:t>
        <w:br/>
        <w:t xml:space="preserve">   Developed a predictive maintenance system using Python and TensorFlow to analyze equipment sensor data and predict potential failures. Leveraged AWS SageMaker for model training and deployment, ensuring scalable and efficient processing of large datasets. Implemented Docker containers to streamline the deployment process and facilitate seamless integration with existing infrastructure. Technologies and tools used: Python, TensorFlow, AWS SageMaker, Docker.</w:t>
        <w:br/>
        <w:br/>
        <w:t>2. Interactive Dashboard for Data Visualization</w:t>
        <w:br/>
        <w:t xml:space="preserve">   Created an interactive web-based dashboard using ReactJS and JavaScript to visualize complex datasets for business intelligence purposes. Integrated PostgreSQL to manage and query large volumes of data efficiently, providing real-time insights into key performance metrics. Collaborated with stakeholders to design intuitive user interfaces using Figma and Adobe XD, enhancing the overall user experience.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