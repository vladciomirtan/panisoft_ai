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Mirela Dobre</w:t>
      </w:r>
    </w:p>
    <w:p>
      <w:pPr>
        <w:pStyle w:val="Heading1"/>
      </w:pPr>
      <w:r>
        <w:t>Technical Skills</w:t>
      </w:r>
    </w:p>
    <w:p>
      <w:r>
        <w:t>- Java, Spring Boot</w:t>
        <w:br/>
        <w:t>- Python, Django</w:t>
        <w:br/>
        <w:t>- SQL, PostgreSQL</w:t>
        <w:br/>
        <w:t>- Node.js,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 8 Programmer</w:t>
        <w:br/>
        <w:t>- Microsoft Certified: Azure Fundamentals</w:t>
        <w:br/>
        <w:t>- AWS Certified Developer – Associate</w:t>
      </w:r>
    </w:p>
    <w:p>
      <w:pPr>
        <w:pStyle w:val="Heading1"/>
      </w:pPr>
      <w:r>
        <w:t>Project Experience</w:t>
      </w:r>
    </w:p>
    <w:p>
      <w:r>
        <w:t xml:space="preserve">1. Online Learning Platform Development  </w:t>
        <w:br/>
        <w:t xml:space="preserve">   Developed an online learning platform using Java and Spring Boot, providing a robust backend for course management and user authentication. Integrated PostgreSQL to efficiently handle data storage and retrieval, ensuring seamless access to course materials and user progress tracking. Implemented RESTful APIs to facilitate communication between the frontend and backend, enhancing the platform's responsiveness and scalability.  </w:t>
        <w:br/>
        <w:t xml:space="preserve">   Technologies and tools used: Java, Spring Boot, PostgreSQL, REST APIs.</w:t>
        <w:br/>
        <w:br/>
        <w:t xml:space="preserve">2. Inventory Management System  </w:t>
        <w:br/>
        <w:t xml:space="preserve">   Created an inventory management system using Python and Django, designed to streamline the tracking and management of stock levels across multiple warehouses. Leveraged PostgreSQL for database management, ensuring data integrity and quick access to inventory records. Developed REST APIs to enable real-time data updates and integration with external systems, improving operational efficiency and decision-making processes.  </w:t>
        <w:br/>
        <w:t xml:space="preserve">   Technologies and tools used: Python, Django, PostgreSQL,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