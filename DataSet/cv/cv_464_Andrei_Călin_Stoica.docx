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Stoica</w:t>
      </w:r>
    </w:p>
    <w:p>
      <w:pPr>
        <w:pStyle w:val="Heading1"/>
      </w:pPr>
      <w:r>
        <w:t>Technical Skills</w:t>
      </w:r>
    </w:p>
    <w:p>
      <w:r>
        <w:t>- JavaScript, HTML, CSS, ReactJS</w:t>
        <w:br/>
        <w:t>- TypeScript, AngularJS, Bootstrap, REST APIs</w:t>
        <w:br/>
        <w:t>- HTML, CSS, VueJS, Git</w:t>
        <w:br/>
        <w:t>- JavaScript, TypeScript, CSS, Figma</w:t>
      </w:r>
    </w:p>
    <w:p>
      <w:pPr>
        <w:pStyle w:val="Heading1"/>
      </w:pPr>
      <w:r>
        <w:t>Foreign Languages</w:t>
      </w:r>
    </w:p>
    <w:p>
      <w:r>
        <w:t>- English: C1</w:t>
        <w:br/>
        <w:t>- French: B2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Microsoft Certified: Azure Fundamentals</w:t>
        <w:br/>
        <w:t>- Certified JavaScript Developer</w:t>
        <w:br/>
        <w:t>- Google Mobile Web Specialist</w:t>
      </w:r>
    </w:p>
    <w:p>
      <w:pPr>
        <w:pStyle w:val="Heading1"/>
      </w:pPr>
      <w:r>
        <w:t>Project Experience</w:t>
      </w:r>
    </w:p>
    <w:p>
      <w:r>
        <w:t>1. Interactive Web Application for Local Events</w:t>
        <w:br/>
        <w:t xml:space="preserve">   Developed a dynamic web application using ReactJS, JavaScript, HTML, and CSS to help users discover and register for local events. Implemented responsive design principles to ensure seamless user experience across devices, utilizing Bootstrap for styling and layout. Integrated REST APIs to fetch and display real-time event data, enhancing user engagement and interaction. Collaborated with a team using Git for version control to manage code changes efficiently.</w:t>
        <w:br/>
        <w:br/>
        <w:t>2. Task Management System</w:t>
        <w:br/>
        <w:t xml:space="preserve">   Built a task management system using AngularJS and TypeScript, focusing on enhancing productivity for small teams. Employed REST APIs to enable real-time data synchronization and task updates across multiple users. Designed a clean and intuitive user interface with Bootstrap, ensuring ease of use and accessibility. Utilized Git for collaborative development, allowing for streamlined code integration and version tracking.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