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Ștefan Dumitru Vasilescu</w:t>
      </w:r>
    </w:p>
    <w:p>
      <w:pPr>
        <w:pStyle w:val="Heading1"/>
      </w:pPr>
      <w:r>
        <w:t>Technical Skills</w:t>
      </w:r>
    </w:p>
    <w:p>
      <w:r>
        <w:t>Python, TensorFlow</w:t>
        <w:br/>
        <w:t>JavaScript, ReactJS</w:t>
        <w:br/>
        <w:t>AWS SageMaker, Docker</w:t>
        <w:br/>
        <w:t>SQL, PostgreSQL</w:t>
        <w:br/>
        <w:t>Figma, Adobe XD</w:t>
      </w:r>
    </w:p>
    <w:p>
      <w:pPr>
        <w:pStyle w:val="Heading1"/>
      </w:pPr>
      <w:r>
        <w:t>Foreign Languages</w:t>
      </w:r>
    </w:p>
    <w:p>
      <w:r>
        <w:t>- English: C1</w:t>
        <w:br/>
        <w:t>- French: B2</w:t>
        <w:br/>
        <w:t>- Spanish: A2</w:t>
      </w:r>
    </w:p>
    <w:p>
      <w:pPr>
        <w:pStyle w:val="Heading1"/>
      </w:pPr>
      <w:r>
        <w:t>Education</w:t>
      </w:r>
    </w:p>
    <w:p>
      <w:r>
        <w:t>- University Name: University of Bucharest</w:t>
        <w:br/>
        <w:t>- Program Duration: 4 years</w:t>
        <w:br/>
        <w:t>- Master Degree Name: University Politehnica of Bucharest</w:t>
        <w:br/>
        <w:t>- Program Duration: 2 years</w:t>
      </w:r>
    </w:p>
    <w:p>
      <w:pPr>
        <w:pStyle w:val="Heading1"/>
      </w:pPr>
      <w:r>
        <w:t>Certifications</w:t>
      </w:r>
    </w:p>
    <w:p>
      <w:r>
        <w:t>- AWS Certified Machine Learning – Specialty</w:t>
        <w:br/>
        <w:t>- Google Professional Data Engineer Certification</w:t>
        <w:br/>
        <w:t>- Certified Kubernetes Administrator</w:t>
      </w:r>
    </w:p>
    <w:p>
      <w:pPr>
        <w:pStyle w:val="Heading1"/>
      </w:pPr>
      <w:r>
        <w:t>Project Experience</w:t>
      </w:r>
    </w:p>
    <w:p>
      <w:r>
        <w:t>1. Predictive Analytics Platform</w:t>
        <w:br/>
        <w:t xml:space="preserve">   Developed a predictive analytics platform utilizing Python and TensorFlow to analyze large datasets and generate actionable insights. Leveraged AWS SageMaker for model training and deployment, ensuring scalability and efficiency. Implemented a PostgreSQL database to manage data storage and retrieval, optimizing query performance by 25%. Technologies and tools used: Python, TensorFlow, AWS SageMaker, PostgreSQL, Docker.</w:t>
        <w:br/>
        <w:br/>
        <w:t>2. Interactive Web Application for Data Visualization</w:t>
        <w:br/>
        <w:t xml:space="preserve">   Created an interactive web application using ReactJS and JavaScript to visualize complex datasets in real-time. Designed intuitive user interfaces with Figma and Adobe XD, focusing on enhancing user engagement and accessibility. Integrated SQL databases to support dynamic data retrieval and manipulation, resulting in a seamless user experience. Technologies and tools used: JavaScript, ReactJS, SQL, Figma, Adobe XD.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