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Ioan Răzvan Munteanu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Cloud Practitioner</w:t>
        <w:br/>
        <w:t>- Microsoft Certified: Azure AI Fundamentals</w:t>
      </w:r>
    </w:p>
    <w:p>
      <w:pPr>
        <w:pStyle w:val="Heading1"/>
      </w:pPr>
      <w:r>
        <w:t>Project Experience</w:t>
      </w:r>
    </w:p>
    <w:p>
      <w:r>
        <w:t>1. Machine Learning Model for Predictive Analytics</w:t>
        <w:br/>
        <w:t xml:space="preserve">   Developed a predictive analytics model using Python and TensorFlow to forecast sales trends for a retail client. </w:t>
        <w:br/>
        <w:t xml:space="preserve">   Implemented data preprocessing and feature engineering techniques to enhance model accuracy, achieving a 15% improvement in prediction precision. </w:t>
        <w:br/>
        <w:t xml:space="preserve">   Deployed the model on AWS SageMaker, leveraging Docker for containerization to ensure consistent and scalable deployment across environments. </w:t>
        <w:br/>
        <w:t xml:space="preserve">   Technologies and tools used: Python, TensorFlow, AWS SageMaker, Docker.</w:t>
        <w:br/>
        <w:br/>
        <w:t>2. Interactive Web Application for Data Visualization</w:t>
        <w:br/>
        <w:t xml:space="preserve">   Created an interactive web application using ReactJS and JavaScript to visualize complex datasets for a financial services company. </w:t>
        <w:br/>
        <w:t xml:space="preserve">   Designed intuitive user interfaces with Figma to ensure a seamless user experience and conducted usability testing to refine the design. </w:t>
        <w:br/>
        <w:t xml:space="preserve">   Integrated PostgreSQL for efficient data storage and retrieval, optimizing query performance to handle large datasets. </w:t>
        <w:br/>
        <w:t xml:space="preserve">   Technologies and tools used: JavaScript, ReactJS,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