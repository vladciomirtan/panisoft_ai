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Dumitrescu Teodor</w:t>
      </w:r>
    </w:p>
    <w:p>
      <w:pPr>
        <w:pStyle w:val="Heading1"/>
      </w:pPr>
      <w:r>
        <w:t>Technical Skills</w:t>
      </w:r>
    </w:p>
    <w:p>
      <w:r>
        <w:t>- Java, Spring Boot</w:t>
        <w:br/>
        <w:t>- Python, Django</w:t>
        <w:br/>
        <w:t>- SQL, PostgreSQL</w:t>
        <w:br/>
        <w:t>- Docker, Kubernetes</w:t>
        <w:br/>
        <w:t>- Node.js, REST APIs</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Oracle Certified Associate, Java SE Programmer</w:t>
        <w:br/>
        <w:t>- AWS Certified Developer - Associate</w:t>
        <w:br/>
        <w:t>- Docker Certified Associate</w:t>
      </w:r>
    </w:p>
    <w:p>
      <w:pPr>
        <w:pStyle w:val="Heading1"/>
      </w:pPr>
      <w:r>
        <w:t>Project Experience</w:t>
      </w:r>
    </w:p>
    <w:p>
      <w:r>
        <w:t xml:space="preserve">1. Online Learning Platform Development  </w:t>
        <w:br/>
        <w:t xml:space="preserve">   Developed an online learning platform as part of an academic project using Java and Spring Boot for the backend services. Implemented REST APIs to facilitate seamless communication between the server and the client-side application. Utilized PostgreSQL for the database to manage course content and user data efficiently. The project was containerized using Docker, ensuring consistent development and production environments. Technologies used: Java, Spring Boot, REST APIs, PostgreSQL, Docker.</w:t>
        <w:br/>
        <w:br/>
        <w:t xml:space="preserve">2. Internship Project: Inventory Management System  </w:t>
        <w:br/>
        <w:t xml:space="preserve">   During my internship, I contributed to the development of an inventory management system using Python and Django. The project involved creating a web application that allowed users to track and manage inventory levels, orders, and suppliers. I implemented SQL queries to optimize data retrieval from the PostgreSQL database, enhancing the application's performance. Additionally, I used Docker to streamline the deployment process, ensuring the application could be easily scaled. Technologies used: Python, Django, SQL, PostgreSQL,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