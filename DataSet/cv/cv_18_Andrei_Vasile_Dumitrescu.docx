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br/>
        <w:t>- Certified Kubernetes Application Developer (CKAD)</w:t>
      </w:r>
    </w:p>
    <w:p>
      <w:pPr>
        <w:pStyle w:val="Heading1"/>
      </w:pPr>
      <w:r>
        <w:t>Project Experience</w:t>
      </w:r>
    </w:p>
    <w:p>
      <w:r>
        <w:t>1. Machine Learning Model for Predictive Analytics</w:t>
        <w:br/>
        <w:t xml:space="preserve">   Developed a machine learning model using Python and TensorFlow to predict customer churn for a telecom company. The project involved data preprocessing, feature selection, and model training, achieving an accuracy of 85%. Deployed the model using AWS SageMaker, allowing for scalable and efficient predictions. Utilized Docker for containerization to ensure consistent deployment across various environments.</w:t>
        <w:br/>
        <w:br/>
        <w:t>2. Interactive Web Application for Event Management</w:t>
        <w:br/>
        <w:t xml:space="preserve">   Created an interactive web application using ReactJS and JavaScript to streamline event management processes for a university club. The application featured a dynamic user interface for event scheduling, registration, and feedback collection. Integrated PostgreSQL for database management to handle user data and event information efficiently. Employed Figma for designing the user interface, ensuring a seamless user experience.</w:t>
        <w:br/>
        <w:br/>
        <w:t>3. Cloud-Based Data Analysis Platform</w:t>
        <w:br/>
        <w:t xml:space="preserve">   Designed and implemented a cloud-based data analysis platform utilizing AWS services and Docker. The platform enabled real-time data processing and visualization for a startup, leveraging AWS SageMaker for machine learning capabilities. Developed backend services with Python to handle data ingestion and transformation, and utilized SQL for querying and managing data. The project improved data accessibility and decision-making processes for the client.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