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Dumitrescu-Ciobanu</w:t>
      </w:r>
    </w:p>
    <w:p>
      <w:pPr>
        <w:pStyle w:val="Heading1"/>
      </w:pPr>
      <w:r>
        <w:t>Technical Skills</w:t>
      </w:r>
    </w:p>
    <w:p>
      <w:r>
        <w:t>- JavaScript, ReactJS</w:t>
        <w:br/>
        <w:t>- SQL, PostgreSQL</w:t>
        <w:br/>
        <w:t>- AWS, Docker</w:t>
        <w:br/>
        <w:t>- Figma, InVision</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Docker Certified Associate</w:t>
        <w:br/>
        <w:t>- Microsoft Certified: Azure Developer Associate</w:t>
      </w:r>
    </w:p>
    <w:p>
      <w:pPr>
        <w:pStyle w:val="Heading1"/>
      </w:pPr>
      <w:r>
        <w:t>Project Experience</w:t>
      </w:r>
    </w:p>
    <w:p>
      <w:r>
        <w:t xml:space="preserve">1. Interactive Web Application for Data Visualization  </w:t>
        <w:br/>
        <w:t xml:space="preserve">   Developed an interactive web application using ReactJS and JavaScript to visualize complex datasets for a financial analytics firm. The application allowed users to filter and manipulate data in real-time, providing insights through dynamic charts and graphs. Integrated PostgreSQL to manage and retrieve data efficiently, ensuring seamless user experience and quick data access. Utilized Docker for containerization, enabling consistent development and deployment across environments. Technologies and tools used: ReactJS, JavaScript, PostgreSQL, Docker.</w:t>
        <w:br/>
        <w:br/>
        <w:t xml:space="preserve">2. Cloud-Based Inventory Management System  </w:t>
        <w:br/>
        <w:t xml:space="preserve">   Designed and implemented a cloud-based inventory management system leveraging AWS services, including EC2, S3, and RDS, to ensure scalability and reliability. The system provided real-time inventory tracking and reporting capabilities, significantly improving operational efficiency for a retail client. Employed Docker for container orchestration, streamlining the deployment process and reducing downtime. Collaborated with the design team using Figma and InVision to create an intuitive user interface that enhanced user engagement. Technologies and tools used: AWS, Docker, Figma, InVision.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