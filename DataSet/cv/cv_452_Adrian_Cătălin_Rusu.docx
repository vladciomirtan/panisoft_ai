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Rusu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C2</w:t>
        <w:br/>
        <w:t>- German: B2</w:t>
        <w:br/>
        <w:t>- Spanish: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Google Professional Cloud Architect</w:t>
        <w:br/>
        <w:t>- TensorFlow Developer Certificate</w:t>
      </w:r>
    </w:p>
    <w:p>
      <w:pPr>
        <w:pStyle w:val="Heading1"/>
      </w:pPr>
      <w:r>
        <w:t>Project Experience</w:t>
      </w:r>
    </w:p>
    <w:p>
      <w:r>
        <w:t>1. Advanced Machine Learning Model Deployment</w:t>
        <w:br/>
        <w:t xml:space="preserve">   Led the development and deployment of a sophisticated machine learning model using Python and TensorFlow on AWS SageMaker. The project involved creating a predictive analytics tool for customer behavior analysis, which improved sales forecasting accuracy by 25%. Utilized Docker for containerization to ensure seamless integration and scalability across different environments. Technologies and tools used include Python, TensorFlow, AWS SageMaker, Docker, and PostgreSQL.</w:t>
        <w:br/>
        <w:br/>
        <w:t>2. Interactive Web Application for Data Visualization</w:t>
        <w:br/>
        <w:t xml:space="preserve">   Developed an interactive web application using ReactJS and JavaScript to visualize complex datasets for a financial services client. The application provided real-time data insights and customizable dashboards, enhancing decision-making processes. Implemented a robust backend with SQL and PostgreSQL to manage and query large volumes of data efficiently. Technologies and tools used include ReactJS, JavaScript, SQL, PostgreSQL, and D3.js for data visualization.</w:t>
        <w:br/>
        <w:br/>
        <w:t>3. User-Centric Mobile App Design</w:t>
        <w:br/>
        <w:t xml:space="preserve">   Designed a mobile application interface focusing on user experience and accessibility using Figma and Adobe XD. Conducted extensive user research and usability testing to refine design elements, resulting in a 40% increase in user engagement. Collaborated closely with the development team to ensure the design's seamless integration and responsiveness across various devices. Technologies and tools used include Figma, Adobe XD, and React Native for prototyping.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