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Cezar Bălan</w:t>
      </w:r>
    </w:p>
    <w:p>
      <w:pPr>
        <w:pStyle w:val="Heading1"/>
      </w:pPr>
      <w:r>
        <w:t>Technical Skills</w:t>
      </w:r>
    </w:p>
    <w:p>
      <w:r>
        <w:t>- JavaScript, ReactJS, TypeScript</w:t>
        <w:br/>
        <w:t>- Node.js, REST APIs</w:t>
        <w:br/>
        <w:t>- Azure, M365</w:t>
        <w:br/>
        <w:t>- Git, Docker</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Certified Kubernetes Administrator</w:t>
        <w:br/>
        <w:t>- Microsoft 365 Certified: Teams Application Developer Associate</w:t>
      </w:r>
    </w:p>
    <w:p>
      <w:pPr>
        <w:pStyle w:val="Heading1"/>
      </w:pPr>
      <w:r>
        <w:t>Project Experience</w:t>
      </w:r>
    </w:p>
    <w:p>
      <w:r>
        <w:t>1. Collaborative Project Management Tool</w:t>
        <w:br/>
        <w:t xml:space="preserve">   Developed a web-based project management tool using ReactJS and TypeScript, designed to enhance team collaboration and task tracking. Implemented RESTful APIs with Node.js to facilitate real-time data synchronization and user notifications. Deployed the application on Azure, leveraging Azure App Services for scalability and reliability. Integrated Microsoft 365 services to enable seamless document sharing and communication within teams. Technologies and tools used: ReactJS, TypeScript, Node.js, REST APIs, Azure, Microsoft 365.</w:t>
        <w:br/>
        <w:br/>
        <w:t>2. Containerized Microservices Architecture</w:t>
        <w:br/>
        <w:t xml:space="preserve">   Led the development of a microservices architecture for a logistics company, utilizing Docker and Kubernetes to ensure efficient container orchestration and deployment. Built REST APIs with Node.js to support seamless communication between services, enhancing the system's modularity and maintainability. Implemented CI/CD pipelines using Git and Azure DevOps, reducing deployment time by 50%. As a Certified Kubernetes Administrator, ensured optimal resource allocation and scaling strategies. Technologies and tools used: Node.js, REST APIs, Docker, Kubernetes, Git, Azure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