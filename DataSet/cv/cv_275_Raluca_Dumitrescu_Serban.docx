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Dumitrescu Serban</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Google Professional Cloud Developer</w:t>
        <w:br/>
        <w:t>- Certified Senior Web Developer (CSWD)</w:t>
      </w:r>
    </w:p>
    <w:p>
      <w:pPr>
        <w:pStyle w:val="Heading1"/>
      </w:pPr>
      <w:r>
        <w:t>Project Experience</w:t>
      </w:r>
    </w:p>
    <w:p>
      <w:r>
        <w:t>1. Predictive Analytics Platform for Retail</w:t>
        <w:br/>
        <w:t xml:space="preserve">   Led the development of a predictive analytics platform using Python and TensorFlow to forecast retail sales trends. The platform integrated with AWS SageMaker for scalable model training and deployment, enabling real-time data processing and insights generation. Utilized Docker for containerization, ensuring consistent environments across development and production. The solution improved sales forecasting accuracy by 25%, significantly enhancing inventory management.</w:t>
        <w:br/>
        <w:t xml:space="preserve">   Technologies and tools used: Python, TensorFlow, AWS SageMaker, Docker.</w:t>
        <w:br/>
        <w:br/>
        <w:t>2. Interactive Web Application for Real-time Data Visualization</w:t>
        <w:br/>
        <w:t xml:space="preserve">   Developed an interactive web application using ReactJS and JavaScript to visualize real-time data analytics for a financial services client. Implemented dynamic dashboards and charts, allowing users to customize views and drill down into specific datasets. Integrated PostgreSQL for efficient data storage and retrieval, ensuring seamless data flow and rapid query execution. The application enhanced decision-making processes by providing actionable insights at a glance.</w:t>
        <w:br/>
        <w:t xml:space="preserve">   Technologies and tools used: JavaScript, ReactJS, PostgreSQL.</w:t>
        <w:br/>
        <w:br/>
        <w:t>3. User-centric Mobile App Design for Healthcare</w:t>
        <w:br/>
        <w:t xml:space="preserve">   Designed a mobile application interface for a healthcare startup using Figma and Adobe XD, focusing on enhancing patient engagement and accessibility. Conducted extensive user research and usability testing to refine the app's design, ensuring it met the needs of diverse user groups. Collaborated closely with developers to ensure the design was implemented accurately, resulting in a 40% increase in user satisfaction and app adoption rates.</w:t>
        <w:br/>
        <w:t xml:space="preserve">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