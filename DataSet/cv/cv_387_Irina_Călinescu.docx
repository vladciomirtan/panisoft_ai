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Irina Călinescu</w:t>
      </w:r>
    </w:p>
    <w:p>
      <w:pPr>
        <w:pStyle w:val="Heading1"/>
      </w:pPr>
      <w:r>
        <w:t>Technical Skills</w:t>
      </w:r>
    </w:p>
    <w:p>
      <w:r>
        <w:t>- Java, Spring Boot</w:t>
        <w:br/>
        <w:t>- Python, Django</w:t>
        <w:br/>
        <w:t>- SQL, PostgreSQL</w:t>
        <w:br/>
        <w:t>- Node.js, REST APIs</w:t>
        <w:br/>
        <w:t>- AWS, Docker</w:t>
      </w:r>
    </w:p>
    <w:p>
      <w:pPr>
        <w:pStyle w:val="Heading1"/>
      </w:pPr>
      <w:r>
        <w:t>Foreign Languages</w:t>
      </w:r>
    </w:p>
    <w:p>
      <w:r>
        <w:t>- English: C1</w:t>
        <w:br/>
        <w:t>- Spanish: B1</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Developer – Associate</w:t>
        <w:br/>
        <w:t>- Oracle Certified Professional: Java SE 11 Developer</w:t>
        <w:br/>
        <w:t>- Certified Kubernetes Administrator</w:t>
      </w:r>
    </w:p>
    <w:p>
      <w:pPr>
        <w:pStyle w:val="Heading1"/>
      </w:pPr>
      <w:r>
        <w:t>Project Experience</w:t>
      </w:r>
    </w:p>
    <w:p>
      <w:r>
        <w:t>1. Inventory Management System</w:t>
        <w:br/>
        <w:t xml:space="preserve">   Developed a robust inventory management system using Java and Spring Boot, enabling real-time tracking and management of stock levels across multiple warehouses. Implemented RESTful APIs to facilitate seamless integration with third-party logistics providers, enhancing supply chain efficiency. Leveraged PostgreSQL for data storage, ensuring high performance and reliability in handling large datasets. Technologies and tools used: Java, Spring Boot, REST APIs, PostgreSQL, Docker.</w:t>
        <w:br/>
        <w:br/>
        <w:t>2. Online Learning Platform</w:t>
        <w:br/>
        <w:t xml:space="preserve">   Built a scalable online learning platform using Python and Django, providing a seamless experience for students and instructors. Designed and implemented a comprehensive course management system, allowing for easy creation and enrollment in courses. Deployed the application on AWS, utilizing services like EC2 and RDS to ensure high availability and scalability. Technologies and tools used: Python, Django, SQL, AWS, Docker.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