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Dumitru Stanescu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student performance based on historical data. The project involved data preprocessing, feature engineering, and model training to achieve a high accuracy rate. Deployed the model on AWS SageMaker, leveraging its capabilities for scalable and efficient model management. Docker was used to containerize the application, ensuring consistent performance across different environments.</w:t>
        <w:br/>
        <w:br/>
        <w:t>2. Interactive Web Application for Real-Time Data Visualization</w:t>
        <w:br/>
        <w:t xml:space="preserve">   Created an interactive web application using JavaScript and ReactJS to visualize real-time data from various sources. The application featured dynamic charts and graphs, providing users with insights into data trends and patterns. PostgreSQL was used as the backend database to manage and query large datasets efficiently. The project was part of an internship, where I collaborated with a team to enhance user experience and interface design using Figma and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