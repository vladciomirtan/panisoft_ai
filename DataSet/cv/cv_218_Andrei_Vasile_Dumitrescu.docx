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Vasile Dumitrescu</w:t>
      </w:r>
    </w:p>
    <w:p>
      <w:pPr>
        <w:pStyle w:val="Heading1"/>
      </w:pPr>
      <w:r>
        <w:t>Technical Skills</w:t>
      </w:r>
    </w:p>
    <w:p>
      <w:r>
        <w:t>- JavaScript, ReactJS, Node.js, PostgreSQL</w:t>
        <w:br/>
        <w:t>- HTML, CSS, Bootstrap, AngularJS</w:t>
        <w:br/>
        <w:t>- Python, Django, SQL, Git</w:t>
        <w:br/>
        <w:t>- AWS, Docker, Kubernetes, REST APIs</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Developer – Associate</w:t>
        <w:br/>
        <w:t>- Certified Kubernetes Administrator (CKA)</w:t>
        <w:br/>
        <w:t>- Microsoft Certified: Azure Solutions Architect Expert</w:t>
      </w:r>
    </w:p>
    <w:p>
      <w:pPr>
        <w:pStyle w:val="Heading1"/>
      </w:pPr>
      <w:r>
        <w:t>Project Experience</w:t>
      </w:r>
    </w:p>
    <w:p>
      <w:r>
        <w:t>1. Real-time Analytics Dashboard</w:t>
        <w:br/>
        <w:t xml:space="preserve">   Developed a real-time analytics dashboard using ReactJS for the frontend and Node.js for the backend, providing users with live data visualization capabilities. Integrated PostgreSQL to efficiently manage and query large datasets, ensuring optimal performance and quick data retrieval. Leveraged REST APIs to facilitate seamless data exchange between the client and server, enhancing the overall user experience. Technologies and tools used: ReactJS, Node.js, PostgreSQL, REST APIs, D3.js.</w:t>
        <w:br/>
        <w:br/>
        <w:t>2. Cloud-native Microservices Platform</w:t>
        <w:br/>
        <w:t xml:space="preserve">   Architected and implemented a cloud-native microservices platform on AWS, utilizing Docker for containerization and Kubernetes for orchestration. Designed RESTful APIs to enable communication between services, ensuring scalability and maintainability. Employed AWS services like Lambda and RDS to enhance the platform's functionality and reliability, while adhering to best practices for security and performance. Technologies and tools used: AWS, Docker, Kubernetes, REST APIs, AWS Lambda, AWS 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