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Andrei Dragoș</w:t>
      </w:r>
    </w:p>
    <w:p>
      <w:pPr>
        <w:pStyle w:val="Heading1"/>
      </w:pPr>
      <w:r>
        <w:t>Technical Skills</w:t>
      </w:r>
    </w:p>
    <w:p>
      <w:r>
        <w:t>- Java, Spring Boot</w:t>
        <w:br/>
        <w:t>- Node.js, REST APIs</w:t>
        <w:br/>
        <w:t>- SQL, PostgreSQL</w:t>
        <w:br/>
        <w:t>- Docker, Kubernetes</w:t>
        <w:br/>
        <w:t>- AWS, Google Cloud</w:t>
      </w:r>
    </w:p>
    <w:p>
      <w:pPr>
        <w:pStyle w:val="Heading1"/>
      </w:pPr>
      <w:r>
        <w:t>Foreign Languages</w:t>
      </w:r>
    </w:p>
    <w:p>
      <w:r>
        <w:t>- English: C1</w:t>
        <w:br/>
        <w:t>- Spanish: B2</w:t>
        <w:br/>
        <w:t>- Italian: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Google Professional Cloud Architect</w:t>
        <w:br/>
        <w:t>- Certified Kubernetes Administrator</w:t>
      </w:r>
    </w:p>
    <w:p>
      <w:pPr>
        <w:pStyle w:val="Heading1"/>
      </w:pPr>
      <w:r>
        <w:t>Project Experience</w:t>
      </w:r>
    </w:p>
    <w:p>
      <w:r>
        <w:t xml:space="preserve">1. Microservices Architecture for Financial Services Platform  </w:t>
        <w:br/>
        <w:t xml:space="preserve">   Led the development of a microservices-based financial services platform using Java and Spring Boot, enabling modular and scalable service deployment. Implemented RESTful APIs with Node.js to facilitate seamless communication between services, ensuring robust and secure data exchange. Utilized PostgreSQL for efficient data management and Docker for containerization, orchestrating the deployment with Kubernetes to achieve high availability and resilience. Technologies and tools used: Java, Spring Boot, Node.js, REST APIs, SQL, PostgreSQL, Docker, Kubernetes.</w:t>
        <w:br/>
        <w:br/>
        <w:t xml:space="preserve">2. Real-Time Analytics Dashboard on Cloud  </w:t>
        <w:br/>
        <w:t xml:space="preserve">   Spearheaded the creation of a real-time analytics dashboard hosted on AWS, leveraging AWS Lambda and S3 for data processing and storage. Designed the backend using Spring Boot and integrated REST APIs for real-time data ingestion and visualization. Employed Kubernetes to manage containerized applications, ensuring seamless scaling and load balancing. The project significantly improved data processing speed by 50%, providing actionable insights to stakeholders. Technologies and tools used: AWS, Spring Boot, REST APIs, Docker, Kubernetes.</w:t>
        <w:br/>
        <w:br/>
        <w:t xml:space="preserve">3. Cross-Platform DevOps Pipeline Implementation  </w:t>
        <w:br/>
        <w:t xml:space="preserve">   Directed the implementation of a cross-platform DevOps pipeline on Google Cloud, enhancing the CI/CD processes for multiple development teams. Utilized Google Kubernetes Engine (GKE) for orchestrating containerized applications, ensuring efficient resource management and deployment. Integrated PostgreSQL for database management and automated infrastructure provisioning with Terraform, reducing deployment times by 60%. This project improved the overall development workflow, leading to faster release cycles. Technologies and tools used: Google Cloud, Kubernetes, PostgreSQL, Docker, Terraform.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