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Dumitrescu Toma</w:t>
      </w:r>
    </w:p>
    <w:p>
      <w:pPr>
        <w:pStyle w:val="Heading1"/>
      </w:pPr>
      <w:r>
        <w:t>Technical Skills</w:t>
      </w:r>
    </w:p>
    <w:p>
      <w:r>
        <w:t>- JavaScript, ReactJS, Node.js, AWS</w:t>
        <w:br/>
        <w:t>- Java, Spring Boot, Docker, Kubernetes</w:t>
        <w:br/>
        <w:t>- Python, Django, PostgreSQL, REST APIs</w:t>
        <w:br/>
        <w:t>- TypeScript, AngularJS, Azure, Git</w:t>
      </w:r>
    </w:p>
    <w:p>
      <w:pPr>
        <w:pStyle w:val="Heading1"/>
      </w:pPr>
      <w:r>
        <w:t>Foreign Languages</w:t>
      </w:r>
    </w:p>
    <w:p>
      <w:r>
        <w:t>- English: C1</w:t>
        <w:br/>
        <w:t>- French: B2</w:t>
        <w:br/>
        <w:t>- Spanish: A1</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Solutions Architect – Professional</w:t>
        <w:br/>
        <w:t>- Certified Kubernetes Administrator (CKA)</w:t>
        <w:br/>
        <w:t>- Microsoft Certified: Azure Solutions Architect Expert</w:t>
      </w:r>
    </w:p>
    <w:p>
      <w:pPr>
        <w:pStyle w:val="Heading1"/>
      </w:pPr>
      <w:r>
        <w:t>Project Experience</w:t>
      </w:r>
    </w:p>
    <w:p>
      <w:r>
        <w:t>1. **Cloud-Based Inventory Management System**</w:t>
        <w:br/>
        <w:t xml:space="preserve">   Led the development of a cloud-based inventory management system using ReactJS for the frontend and Node.js for the backend. Leveraged AWS services such as Lambda and DynamoDB to ensure scalability and reliability. Implemented real-time data processing and analytics, resulting in a 50% reduction in inventory discrepancies. Technologies and tools used: JavaScript, ReactJS, Node.js, AWS Lambda, DynamoDB, S3.</w:t>
        <w:br/>
        <w:br/>
        <w:t>2. **Microservices Architecture for E-commerce Platform**</w:t>
        <w:br/>
        <w:t xml:space="preserve">   Architected and developed a microservices-based e-commerce platform using Java and Spring Boot, deployed on Kubernetes. Utilized Docker for containerization and Jenkins for CI/CD pipelines, improving deployment efficiency by 60%. Enhanced system resilience and scalability, handling over 1 million transactions per day. Technologies and tools used: Java, Spring Boot, Docker, Kubernetes, Jenkins, RabbitMQ.</w:t>
        <w:br/>
        <w:br/>
        <w:t>3. **Real-Time Data Analytics Dashboard**</w:t>
        <w:br/>
        <w:t xml:space="preserve">   Developed a real-time data analytics dashboard using Python and Django, with PostgreSQL as the database backend. Designed RESTful APIs to facilitate seamless data integration from various sources. Implemented data visualization features that improved decision-making processes by 40%. Technologies and tools used: Python, Django, PostgreSQL, REST APIs, Pandas, Matplotlib.</w:t>
        <w:br/>
        <w:br/>
        <w:t>4. **Enterprise Resource Planning (ERP) System Migration**</w:t>
        <w:br/>
        <w:t xml:space="preserve">   Led the migration of an on-premises ERP system to Azure, utilizing TypeScript and AngularJS for the frontend. Implemented Azure DevOps for continuous integration and delivery, reducing deployment times by 50%. Ensured data integrity and security during the migration process, enhancing system reliability. Technologies and tools used: TypeScript, AngularJS, Azure, Azure DevOps, Git.</w:t>
        <w:br/>
        <w:br/>
        <w:t>5. **Scalable Web Application for Financial Services**</w:t>
        <w:br/>
        <w:t xml:space="preserve">   Designed and implemented a scalable web application for a financial services company using ReactJS and Node.js, hosted on AWS. Integrated third-party APIs for financial data retrieval and processing, improving data accuracy by 30%. Employed AWS CloudFront for content delivery, enhancing application performance and user experience. Technologies and tools used: JavaScript, ReactJS, Node.js, AWS CloudFront, AWS API Gateway.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