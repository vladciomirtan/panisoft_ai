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Călin Petrescu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Machine Learning – Specialty</w:t>
        <w:br/>
        <w:t>- TensorFlow Developer Certificate</w:t>
        <w:br/>
        <w:t>- Docker Certified Associate</w:t>
      </w:r>
    </w:p>
    <w:p>
      <w:pPr>
        <w:pStyle w:val="Heading1"/>
      </w:pPr>
      <w:r>
        <w:t>Project Experience</w:t>
      </w:r>
    </w:p>
    <w:p>
      <w:r>
        <w:t>1. Predictive Analytics Platform</w:t>
        <w:br/>
        <w:t xml:space="preserve">   Developed a predictive analytics platform using Python and TensorFlow, enabling businesses to forecast sales trends and customer behavior with high accuracy. Leveraged AWS SageMaker for model training and deployment, ensuring scalable and efficient processing of large datasets. Integrated PostgreSQL for robust data storage and retrieval, enhancing data accessibility and analysis. Technologies and tools used: Python, TensorFlow, AWS SageMaker, PostgreSQL, Docker.</w:t>
        <w:br/>
        <w:br/>
        <w:t>2. Interactive Web Application for Design Collaboration</w:t>
        <w:br/>
        <w:t xml:space="preserve">   Created an interactive web application for design collaboration using ReactJS and JavaScript, allowing teams to work together on design projects in real-time. Implemented a seamless user interface with Figma and Adobe XD, focusing on user-centric design principles to enhance usability. Utilized Docker for containerization, ensuring consistent development and production environments. Technologies and tools used: JavaScript, ReactJS, Figma, Adobe XD, Docker.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