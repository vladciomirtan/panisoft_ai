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Florin Ilinca Teodorescu</w:t>
      </w:r>
    </w:p>
    <w:p>
      <w:pPr>
        <w:pStyle w:val="Heading1"/>
      </w:pPr>
      <w:r>
        <w:t>Technical Skills</w:t>
      </w:r>
    </w:p>
    <w:p>
      <w:r>
        <w:t>- Java, Spring Boot</w:t>
        <w:br/>
        <w:t>- Python, Django</w:t>
        <w:br/>
        <w:t>- SQL, PostgreSQL</w:t>
        <w:br/>
        <w:t>- Docker, Kubernetes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 8 Programmer</w:t>
        <w:br/>
        <w:t>- Docker Certified Associate</w:t>
        <w:br/>
        <w:t>- Certified Kubernetes Administrator</w:t>
      </w:r>
    </w:p>
    <w:p>
      <w:pPr>
        <w:pStyle w:val="Heading1"/>
      </w:pPr>
      <w:r>
        <w:t>Project Experience</w:t>
      </w:r>
    </w:p>
    <w:p>
      <w:r>
        <w:t>1. Online Bookstore Application</w:t>
        <w:br/>
        <w:t xml:space="preserve">   Developed a robust online bookstore application using Java and Spring Boot, focusing on creating a seamless user experience for browsing and purchasing books. Implemented a PostgreSQL database to efficiently manage inventory and user data, ensuring quick data retrieval and secure transactions. Utilized Docker to containerize the application, facilitating easy deployment and scalability across different environments. Technologies and tools used: Java, Spring Boot, PostgreSQL, Docker.</w:t>
        <w:br/>
        <w:br/>
        <w:t>2. Inventory Management System</w:t>
        <w:br/>
        <w:t xml:space="preserve">   Created an inventory management system for a small retail business using Python and Django, enabling real-time tracking of stock levels and automated restocking alerts. Designed a user-friendly interface for store managers to easily update product information and generate sales reports. Deployed the application using Kubernetes to ensure high availability and fault tolerance, allowing the system to handle increased load during peak shopping seasons. Technologies and tools used: Python, Django, Kubernetes,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