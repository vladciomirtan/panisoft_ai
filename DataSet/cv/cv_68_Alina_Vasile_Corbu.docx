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Alina Vasile Corbu</w:t>
      </w:r>
    </w:p>
    <w:p>
      <w:pPr>
        <w:pStyle w:val="Heading1"/>
      </w:pPr>
      <w:r>
        <w:t>Technical Skills</w:t>
      </w:r>
    </w:p>
    <w:p>
      <w:r>
        <w:t>- JavaScript, ReactJS, TypeScript, HTML, CSS</w:t>
        <w:br/>
        <w:t>- AngularJS, VueJS, Bootstrap, REST APIs</w:t>
        <w:br/>
        <w:t>- Git, Docker, Kubernetes, Node.js</w:t>
        <w:br/>
        <w:t>- Figma, Adobe XD, InVision, Sketch</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w:t>
        <w:br/>
        <w:t>- Google Professional Cloud Developer</w:t>
      </w:r>
    </w:p>
    <w:p>
      <w:pPr>
        <w:pStyle w:val="Heading1"/>
      </w:pPr>
      <w:r>
        <w:t>Project Experience</w:t>
      </w:r>
    </w:p>
    <w:p>
      <w:r>
        <w:t>1. Advanced Web Application for Healthcare Management</w:t>
        <w:br/>
        <w:t xml:space="preserve">   Led the development of a comprehensive healthcare management web application using ReactJS and TypeScript for the frontend, ensuring a responsive and user-friendly interface. Integrated RESTful APIs to connect with backend services, facilitating real-time data exchange and patient management. Utilized Docker and Kubernetes for containerization and orchestration, enhancing the application's scalability and reliability. Technologies and tools used: ReactJS, TypeScript, REST APIs, Docker, Kubernetes, Node.js.</w:t>
        <w:br/>
        <w:br/>
        <w:t>2. Real-Time Collaboration Platform</w:t>
        <w:br/>
        <w:t xml:space="preserve">   Architected a real-time collaboration platform using AngularJS and Node.js, enabling users to work together seamlessly across various projects. Implemented WebSocket communication for instant updates and notifications, enhancing user engagement and productivity. Deployed the application on AWS, leveraging EC2 and S3 for scalable cloud infrastructure, and utilized Git for version control. Technologies and tools used: AngularJS, Node.js, AWS, WebSockets, Git.</w:t>
        <w:br/>
        <w:br/>
        <w:t>3. Interactive E-Learning Portal</w:t>
        <w:br/>
        <w:t xml:space="preserve">   Designed and developed an interactive e-learning portal using VueJS and Bootstrap, focusing on an intuitive user interface and enhanced accessibility. Integrated REST APIs to fetch dynamic content and user data, providing personalized learning experiences. Employed Figma and Adobe XD for prototyping and design, ensuring a cohesive and visually appealing layout. Technologies and tools used: VueJS, Bootstrap, REST APIs,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