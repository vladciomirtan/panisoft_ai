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Figma, Sketch</w:t>
        <w:br/>
        <w:t>- Adobe XD, InVision</w:t>
        <w:br/>
        <w:t>- JavaScript, ReactJS</w:t>
        <w:br/>
        <w:t>- HTML, CSS, Bootstrap</w:t>
        <w:br/>
        <w:t>- TypeScript, AngularJS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Google Professional UX Designer</w:t>
        <w:br/>
        <w:t>- Adobe Certified Expert (ACE)</w:t>
        <w:br/>
        <w:t>- Certified JavaScript Developer</w:t>
      </w:r>
    </w:p>
    <w:p>
      <w:pPr>
        <w:pStyle w:val="Heading1"/>
      </w:pPr>
      <w:r>
        <w:t>Project Experience</w:t>
      </w:r>
    </w:p>
    <w:p>
      <w:r>
        <w:t>1. Interactive Dashboard for Data Visualization</w:t>
        <w:br/>
        <w:t xml:space="preserve">   Led the design and development of an interactive data visualization dashboard using ReactJS and D3.js. Collaborated with stakeholders to gather requirements and created wireframes and prototypes in Figma and Sketch. Implemented responsive design principles using HTML, CSS, and Bootstrap to ensure compatibility across devices. The project improved data accessibility and decision-making processes for the client by 50%.</w:t>
        <w:br/>
        <w:br/>
        <w:t>2. Mobile Banking Application Redesign</w:t>
        <w:br/>
        <w:t xml:space="preserve">   Spearheaded the redesign of a mobile banking application, focusing on enhancing user experience and interface aesthetics. Utilized Adobe XD and InVision to create high-fidelity prototypes and conducted user testing sessions to gather feedback. Worked closely with developers to integrate the new design using AngularJS and TypeScript, resulting in a 30% increase in user engagement and satisfaction. The project was recognized for its innovative approach at the annual financial technology conference.</w:t>
        <w:br/>
        <w:br/>
        <w:t>3. E-commerce Platform Enhancement</w:t>
        <w:br/>
        <w:t xml:space="preserve">   Developed and enhanced an e-commerce platform by implementing new features and optimizing existing functionalities. Used JavaScript and ReactJS for the frontend, ensuring a seamless user experience with dynamic content updates. Integrated payment gateways and improved the checkout process, leading to a 20% increase in conversion rates. Collaborated with the design team using Figma to ensure visual consistency and brand alignment across all pages.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