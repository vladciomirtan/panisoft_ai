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Dobreanu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TensorFlow Developer Certificate</w:t>
      </w:r>
    </w:p>
    <w:p>
      <w:pPr>
        <w:pStyle w:val="Heading1"/>
      </w:pPr>
      <w:r>
        <w:t>Project Experience</w:t>
      </w:r>
    </w:p>
    <w:p>
      <w:r>
        <w:t>1. Machine Learning Model for Customer Segmentation</w:t>
        <w:br/>
        <w:t xml:space="preserve">   Developed a machine learning model using Python and TensorFlow to segment customers based on purchasing behavior. Utilized AWS SageMaker for model training and deployment, ensuring scalability and efficient resource management. The project involved data preprocessing and feature engineering using SQL and PostgreSQL, resulting in a 20% improvement in targeted marketing campaigns. Technologies and tools used: Python, TensorFlow, AWS SageMaker, SQL, PostgreSQL.</w:t>
        <w:br/>
        <w:br/>
        <w:t>2. Interactive Web Application for Real-time Data Visualization</w:t>
        <w:br/>
        <w:t xml:space="preserve">   Created an interactive web application using ReactJS and JavaScript to visualize real-time data analytics. Implemented dynamic charting features and responsive design to enhance user interaction. Deployed the application using Docker containers, ensuring consistent performance across different environments. Technologies and tools used: JavaScript, ReactJS, Docker, Chart.js.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