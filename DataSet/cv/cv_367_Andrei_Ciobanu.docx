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Ciobanu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 xml:space="preserve">1. Predictive Analytics Platform Development  </w:t>
        <w:br/>
        <w:t xml:space="preserve">   Developed a predictive analytics platform using Python and TensorFlow to analyze large datasets and generate actionable insights. Leveraged AWS SageMaker for model training and deployment, ensuring scalability and efficient resource management. Utilized Docker for containerization, enabling seamless integration and deployment across various environments. Technologies and tools used: Python, TensorFlow, AWS SageMaker, Docker.</w:t>
        <w:br/>
        <w:br/>
        <w:t xml:space="preserve">2. Interactive Web Application for Data Visualization  </w:t>
        <w:br/>
        <w:t xml:space="preserve">   Created an interactive web application using ReactJS and JavaScript to visualize complex datasets in real-time. Implemented a PostgreSQL database to efficiently manage and query data, enhancing the application's performance and responsiveness. Designed the user interface with Figma and Adobe XD, focusing on intuitive navigation and user engagement.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