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Andrei Cătălin Dumitrescu</w:t>
      </w:r>
    </w:p>
    <w:p>
      <w:pPr>
        <w:pStyle w:val="Heading1"/>
      </w:pPr>
      <w:r>
        <w:t>Technical Skills</w:t>
      </w:r>
    </w:p>
    <w:p>
      <w:r>
        <w:t>- Java, Spring Boot, SQL</w:t>
        <w:br/>
        <w:t>- JavaScript, ReactJS, TypeScript</w:t>
        <w:br/>
        <w:t>- AWS, Docker, Kubernetes</w:t>
        <w:br/>
        <w:t>- Azure, REST APIs, Git</w:t>
      </w:r>
    </w:p>
    <w:p>
      <w:pPr>
        <w:pStyle w:val="Heading1"/>
      </w:pPr>
      <w:r>
        <w:t>Foreign Languages</w:t>
      </w:r>
    </w:p>
    <w:p>
      <w:r>
        <w:t>- English: C1</w:t>
        <w:br/>
        <w:t>- Spanish: B1</w:t>
        <w:br/>
        <w:t>- French: A2</w:t>
      </w:r>
    </w:p>
    <w:p>
      <w:pPr>
        <w:pStyle w:val="Heading1"/>
      </w:pPr>
      <w:r>
        <w:t>Education</w:t>
      </w:r>
    </w:p>
    <w:p>
      <w:r>
        <w:t>- University Name: Politehnica University of Bucharest</w:t>
        <w:br/>
        <w:t>- Program Duration: 4 years</w:t>
        <w:br/>
        <w:t>- Master Degree Name: Politehnica University of Bucharest</w:t>
        <w:br/>
        <w:t>- Program Duration: 2 years</w:t>
      </w:r>
    </w:p>
    <w:p>
      <w:pPr>
        <w:pStyle w:val="Heading1"/>
      </w:pPr>
      <w:r>
        <w:t>Certifications</w:t>
      </w:r>
    </w:p>
    <w:p>
      <w:r>
        <w:t>- AWS Certified Solutions Architect – Associate</w:t>
        <w:br/>
        <w:t>- Certified Kubernetes Administrator (CKA)</w:t>
        <w:br/>
        <w:t>- Microsoft Certified: Azure Developer Associate</w:t>
      </w:r>
    </w:p>
    <w:p>
      <w:pPr>
        <w:pStyle w:val="Heading1"/>
      </w:pPr>
      <w:r>
        <w:t>Project Experience</w:t>
      </w:r>
    </w:p>
    <w:p>
      <w:r>
        <w:t xml:space="preserve">1. Online Banking System Enhancement  </w:t>
        <w:br/>
        <w:t xml:space="preserve">   Led the development of a secure online banking system using Java and Spring Boot, focusing on enhancing transaction processing speed and reliability. Implemented REST APIs to facilitate seamless communication between the frontend and backend, and optimized SQL queries to improve database performance. Deployed the application on AWS, leveraging Docker for containerization and Kubernetes for orchestration, ensuring high availability and scalability.  </w:t>
        <w:br/>
        <w:t xml:space="preserve">   Technologies and tools used: Java, Spring Boot, SQL, REST APIs, AWS, Docker, Kubernetes.</w:t>
        <w:br/>
        <w:br/>
        <w:t xml:space="preserve">2. Real-Time Collaboration Platform  </w:t>
        <w:br/>
        <w:t xml:space="preserve">   Developed a real-time collaboration platform using ReactJS and TypeScript, enabling users to work together on documents and projects simultaneously. Integrated WebSocket technology to provide instant updates and notifications, enhancing user interaction and engagement. Utilized Azure services to manage authentication and data storage, ensuring secure and efficient access to resources.  </w:t>
        <w:br/>
        <w:t xml:space="preserve">   Technologies and tools used: JavaScript, ReactJS, TypeScript, Azure, REST APIs, Git.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