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Costin Teodor</w:t>
      </w:r>
    </w:p>
    <w:p>
      <w:pPr>
        <w:pStyle w:val="Heading1"/>
      </w:pPr>
      <w:r>
        <w:t>Technical Skills</w:t>
      </w:r>
    </w:p>
    <w:p>
      <w:r>
        <w:t>- JavaScript, ReactJS</w:t>
        <w:br/>
        <w:t>- Figma, Adobe XD</w:t>
        <w:br/>
        <w:t>- HTML, CSS, Bootstrap</w:t>
        <w:br/>
        <w:t>- Git, REST APIs</w:t>
      </w:r>
    </w:p>
    <w:p>
      <w:pPr>
        <w:pStyle w:val="Heading1"/>
      </w:pPr>
      <w:r>
        <w:t>Foreign Languages</w:t>
      </w:r>
    </w:p>
    <w:p>
      <w:r>
        <w:t>- English: C1</w:t>
        <w:br/>
        <w:t>- Spanish: B2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Certified JavaScript Developer</w:t>
        <w:br/>
        <w:t>- AWS Certified Solutions Architect</w:t>
        <w:br/>
        <w:t>- Professional Scrum Master</w:t>
      </w:r>
    </w:p>
    <w:p>
      <w:pPr>
        <w:pStyle w:val="Heading1"/>
      </w:pPr>
      <w:r>
        <w:t>Project Experience</w:t>
      </w:r>
    </w:p>
    <w:p>
      <w:r>
        <w:t>1. Interactive Web Application for Real-Time Data Visualization</w:t>
        <w:br/>
        <w:t xml:space="preserve">   Led the development of a real-time data visualization web application using ReactJS and JavaScript, providing users with dynamic and interactive charts and graphs. Collaborated with designers to create an intuitive user interface using Figma and Adobe XD, ensuring a seamless user experience. Integrated REST APIs to fetch and display live data, and utilized Git for version control to manage the collaborative development process. Technologies and tools used: ReactJS, JavaScript, Figma, Adobe XD, REST APIs, Git.</w:t>
        <w:br/>
        <w:br/>
        <w:t>2. Responsive E-commerce Platform</w:t>
        <w:br/>
        <w:t xml:space="preserve">   Spearheaded the creation of a responsive e-commerce platform, leveraging HTML, CSS, and Bootstrap to ensure cross-device compatibility and a consistent user experience. Implemented advanced JavaScript functionalities to enhance user interactions and integrated a secure payment gateway using REST APIs. Managed the project using Git for source control, facilitating smooth collaboration among team members. Technologies and tools used: HTML, CSS, Bootstrap, JavaScript, REST APIs, Git.</w:t>
        <w:br/>
        <w:br/>
        <w:t>3. Cloud-Based Project Management Tool</w:t>
        <w:br/>
        <w:t xml:space="preserve">   Architected a cloud-based project management tool, utilizing AWS services to ensure scalability and reliability. As an AWS Certified Solutions Architect, designed the infrastructure to support high availability and automated deployment processes. Integrated the tool with REST APIs for seamless data exchange and used Git for version control to maintain code integrity. Technologies and tools used: AWS, REST APIs,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