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Călin Radu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Docker Certified Associate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Machine Learning Model Deployment on AWS</w:t>
        <w:br/>
        <w:t xml:space="preserve">   Led the development and deployment of a machine learning model using Python and TensorFlow, hosted on AWS SageMaker. The project involved creating a predictive analytics solution for customer churn, which improved retention rates by 15%. Utilized Docker for containerization to streamline the deployment process and ensure consistent environments across development and production. Technologies and tools used: Python, TensorFlow, AWS SageMaker, Docker.</w:t>
        <w:br/>
        <w:br/>
        <w:t>2. Interactive Web Application for Data Visualization</w:t>
        <w:br/>
        <w:t xml:space="preserve">   Developed an interactive web application using JavaScript and ReactJS to visualize complex datasets for a financial services client. The application provided real-time data insights and allowed users to customize their dashboards, enhancing user engagement by 25%. Integrated PostgreSQL for efficient data storage and retrieval, ensuring fast query performance. Technologies and tools used: JavaScript, ReactJS,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