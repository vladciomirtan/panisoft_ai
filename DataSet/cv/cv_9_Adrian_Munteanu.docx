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Munteanu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br/>
        <w:t>- Master Degree Name: University Politehnica of Bucharest</w:t>
        <w:br/>
        <w:t>- Program Duration: 2 years</w:t>
      </w:r>
    </w:p>
    <w:p>
      <w:pPr>
        <w:pStyle w:val="Heading1"/>
      </w:pPr>
      <w:r>
        <w:t>Certifications</w:t>
      </w:r>
    </w:p>
    <w:p>
      <w:r>
        <w:t>- AWS Certified Machine Learning – Specialty</w:t>
        <w:br/>
        <w:t>- Certified Kubernetes Administrator</w:t>
      </w:r>
    </w:p>
    <w:p>
      <w:pPr>
        <w:pStyle w:val="Heading1"/>
      </w:pPr>
      <w:r>
        <w:t>Project Experience</w:t>
      </w:r>
    </w:p>
    <w:p>
      <w:r>
        <w:t>1. Machine Learning Model Deployment with AWS SageMaker</w:t>
        <w:br/>
        <w:t xml:space="preserve">   Led a project to develop and deploy a machine learning model for predictive analytics using Python and TensorFlow. Leveraged AWS SageMaker to streamline the training and deployment process, ensuring scalability and efficiency. Implemented Docker containers to facilitate smooth integration and continuous deployment. This project improved the client's decision-making process by providing real-time insights and predictions. Technologies and tools used: Python, TensorFlow, AWS SageMaker, Docker.</w:t>
        <w:br/>
        <w:br/>
        <w:t>2. Real-time Data Visualization Dashboard</w:t>
        <w:br/>
        <w:t xml:space="preserve">   Spearheaded the creation of a real-time data visualization dashboard using ReactJS and PostgreSQL. The project involved designing an intuitive user interface with Figma and Adobe XD to enhance user engagement and accessibility. Integrated complex SQL queries to fetch and display data dynamically, enabling stakeholders to monitor key metrics and trends effectively. This solution reduced data retrieval time by 50% and improved data-driven decision-making. Technologies and tools used: JavaScript, ReactJS, SQL, PostgreSQL, Figma, Adobe XD.</w:t>
        <w:br/>
        <w:br/>
        <w:t>3. E-commerce Platform Optimization</w:t>
        <w:br/>
        <w:t xml:space="preserve">   Led a team in optimizing an existing e-commerce platform by refactoring the codebase and enhancing the frontend with ReactJS. Implemented advanced caching strategies and database indexing in PostgreSQL to improve load times and user experience. Conducted A/B testing to validate design changes and ensure they met business objectives. The project resulted in a 40% increase in page load speed and a 25% boost in conversion rates. Technologies and tools used: JavaScript, ReactJS,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