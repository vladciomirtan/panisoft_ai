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Dumitrescu Vasile</w:t>
      </w:r>
    </w:p>
    <w:p>
      <w:pPr>
        <w:pStyle w:val="Heading1"/>
      </w:pPr>
      <w:r>
        <w:t>Technical Skills</w:t>
      </w:r>
    </w:p>
    <w:p>
      <w:r>
        <w:t>- Figma, Adobe XD</w:t>
        <w:br/>
        <w:t>- Sketch, InVision</w:t>
        <w:br/>
        <w:t>- HTML, CSS, Bootstrap</w:t>
        <w:br/>
        <w:t>- JavaScript, ReactJS</w:t>
      </w:r>
    </w:p>
    <w:p>
      <w:pPr>
        <w:pStyle w:val="Heading1"/>
      </w:pPr>
      <w:r>
        <w:t>Foreign Languages</w:t>
      </w:r>
    </w:p>
    <w:p>
      <w:r>
        <w:t>- English: C1</w:t>
        <w:br/>
        <w:t>- Spanish: B2</w:t>
      </w:r>
    </w:p>
    <w:p>
      <w:pPr>
        <w:pStyle w:val="Heading1"/>
      </w:pPr>
      <w:r>
        <w:t>Education</w:t>
      </w:r>
    </w:p>
    <w:p>
      <w:r>
        <w:t>- University Name: University of Bucharest</w:t>
        <w:br/>
        <w:t>- Program Duration: 4 years</w:t>
        <w:br/>
        <w:t>- Master Degree Name: University of Bucharest</w:t>
        <w:br/>
        <w:t>- Program Duration: 2 years</w:t>
      </w:r>
    </w:p>
    <w:p>
      <w:pPr>
        <w:pStyle w:val="Heading1"/>
      </w:pPr>
      <w:r>
        <w:t>Certifications</w:t>
      </w:r>
    </w:p>
    <w:p>
      <w:r>
        <w:t>- Adobe Certified Professional in Visual Design Using Adobe XD</w:t>
        <w:br/>
        <w:t>- Microsoft Certified: Power Platform Fundamentals</w:t>
        <w:br/>
        <w:t>- Certified Entry-Level JavaScript Developer</w:t>
      </w:r>
    </w:p>
    <w:p>
      <w:pPr>
        <w:pStyle w:val="Heading1"/>
      </w:pPr>
      <w:r>
        <w:t>Project Experience</w:t>
      </w:r>
    </w:p>
    <w:p>
      <w:r>
        <w:t>1. Responsive Portfolio Website Design</w:t>
        <w:br/>
        <w:t xml:space="preserve">   Designed and developed a responsive portfolio website using HTML, CSS, and Bootstrap to showcase personal projects and skills. Utilized Figma and Adobe XD to create visually appealing and user-friendly interface designs, ensuring consistency across different devices. Implemented interactive elements with JavaScript and integrated ReactJS components to enhance user engagement and functionality. This project helped in honing skills in front-end development and UI/UX design, resulting in a professional online presence.</w:t>
        <w:br/>
        <w:br/>
        <w:t>2. Collaborative Project Management Tool</w:t>
        <w:br/>
        <w:t xml:space="preserve">   Contributed to the design and development of a collaborative project management tool using ReactJS for the frontend and Bootstrap for styling. Employed Sketch and InVision for prototyping and user interface design, ensuring a seamless user experience. Worked closely with a team to integrate real-time collaboration features and task management functionalities, enhancing team productivity and communication. This project provided valuable experience in working with modern web technologies and design tools.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