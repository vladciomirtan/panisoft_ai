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Petrescu</w:t>
      </w:r>
    </w:p>
    <w:p>
      <w:pPr>
        <w:pStyle w:val="Heading1"/>
      </w:pPr>
      <w:r>
        <w:t>Technical Skills</w:t>
      </w:r>
    </w:p>
    <w:p>
      <w:r>
        <w:t>- JavaScript, ReactJS</w:t>
        <w:br/>
        <w:t>- TypeScript, AngularJS</w:t>
        <w:br/>
        <w:t>- Azure, REST APIs</w:t>
        <w:br/>
        <w:t>- HTML, CSS, Bootstrap</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JavaScript Developer I Certification (Salesforce)</w:t>
        <w:br/>
        <w:t>- Certified Entry-Level JavaScript Programmer (w3schools)</w:t>
      </w:r>
    </w:p>
    <w:p>
      <w:pPr>
        <w:pStyle w:val="Heading1"/>
      </w:pPr>
      <w:r>
        <w:t>Project Experience</w:t>
      </w:r>
    </w:p>
    <w:p>
      <w:r>
        <w:t>1. **Inventory Management System**</w:t>
        <w:br/>
        <w:t xml:space="preserve">   Developed a web-based inventory management system using AngularJS for the frontend and integrated with REST APIs for backend communication. The project involved creating dynamic and responsive user interfaces with Bootstrap, ensuring cross-platform compatibility and a seamless user experience. Leveraged Azure services to deploy the application, enabling real-time data updates and secure access control. This project enhanced inventory tracking efficiency by 25% and reduced manual errors significantly. Technologies and tools used: AngularJS, REST APIs, Azure, Bootstrap.</w:t>
        <w:br/>
        <w:br/>
        <w:t>2. **Online Learning Platform**</w:t>
        <w:br/>
        <w:t xml:space="preserve">   Built an online learning platform with ReactJS and TypeScript, focusing on delivering interactive and engaging educational content. Implemented user authentication and course management features using REST APIs, ensuring secure and efficient data handling. The platform was hosted on Azure, taking advantage of cloud scalability and reliability. The project resulted in a 40% increase in user engagement and received positive feedback for its intuitive interface. Technologies and tools used: ReactJS, TypeScript, REST APIs, Azure,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