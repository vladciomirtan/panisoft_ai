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Mihailescu</w:t>
      </w:r>
    </w:p>
    <w:p>
      <w:pPr>
        <w:pStyle w:val="Heading1"/>
      </w:pPr>
      <w:r>
        <w:t>Technical Skills</w:t>
      </w:r>
    </w:p>
    <w:p>
      <w:r>
        <w:t>- JavaScript, ReactJS, Node.js</w:t>
        <w:br/>
        <w:t>- Java, Spring Boot, SQL</w:t>
        <w:br/>
        <w:t>- AWS, Docker, Kubernetes</w:t>
        <w:br/>
        <w:t>- TypeScript, AngularJS, CSS</w:t>
        <w:br/>
        <w:t>- Python, Django, PostgreSQL</w:t>
      </w:r>
    </w:p>
    <w:p>
      <w:pPr>
        <w:pStyle w:val="Heading1"/>
      </w:pPr>
      <w:r>
        <w:t>Foreign Languages</w:t>
      </w:r>
    </w:p>
    <w:p>
      <w:r>
        <w:t>- English: C1</w:t>
        <w:br/>
        <w:t>- Spanish: B2</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Solutions Architect – Professional</w:t>
        <w:br/>
        <w:t>- Certified Kubernetes Administrator (CKA)</w:t>
        <w:br/>
        <w:t>- Google Professional Cloud Developer</w:t>
      </w:r>
    </w:p>
    <w:p>
      <w:pPr>
        <w:pStyle w:val="Heading1"/>
      </w:pPr>
      <w:r>
        <w:t>Project Experience</w:t>
      </w:r>
    </w:p>
    <w:p>
      <w:r>
        <w:t>1. **Real-Time Data Analytics Platform**</w:t>
        <w:br/>
        <w:t xml:space="preserve">   Led the development of a real-time data analytics platform using Java, Spring Boot, and PostgreSQL to process and analyze large datasets efficiently. Implemented RESTful APIs to facilitate seamless data exchange between microservices, enhancing system modularity and scalability. Deployed the application on AWS using Docker and Kubernetes, ensuring robust cloud infrastructure and high availability. Technologies and tools used: Java, Spring Boot, PostgreSQL, AWS, Docker, Kubernetes.</w:t>
        <w:br/>
        <w:br/>
        <w:t>2. **E-commerce Web Application**</w:t>
        <w:br/>
        <w:t xml:space="preserve">   Architected and developed a scalable e-commerce web application with a ReactJS frontend and Node.js backend. Utilized TypeScript and CSS for a responsive and dynamic user interface, providing a seamless shopping experience. Integrated secure payment gateways and implemented user authentication, resulting in a 25% increase in user retention. Technologies and tools used: ReactJS, Node.js, TypeScript, CSS, Express, MongoDB.</w:t>
        <w:br/>
        <w:br/>
        <w:t>3. **Cloud-based Content Management System (CMS)**</w:t>
        <w:br/>
        <w:t xml:space="preserve">   Designed and implemented a cloud-based CMS using Python and Django, with PostgreSQL as the database layer. Leveraged AWS services such as EC2 and S3 for hosting and storage, ensuring a flexible and scalable solution. Automated deployment and management processes with Kubernetes, achieving a 50% reduction in deployment time. Technologies and tools used: Python, Django, PostgreSQL, AWS, Kubernetes, Docker.</w:t>
        <w:br/>
        <w:br/>
        <w:t>4. **Enterprise Resource Planning (ERP) System**</w:t>
        <w:br/>
        <w:t xml:space="preserve">   Spearheaded the development of an ERP system using AngularJS for the frontend and Java with Spring Boot for the backend. Enhanced data management capabilities with SQL databases, improving data retrieval speeds by 40%. Implemented a microservices architecture to support modular development and easy integration with third-party services. Technologies and tools used: AngularJS, Java, Spring Boot, SQL, Docker, Kubernetes.</w:t>
        <w:br/>
        <w:br/>
        <w:t>5. **IoT Device Management Platform**</w:t>
        <w:br/>
        <w:t xml:space="preserve">   Developed an IoT device management platform using Node.js and ReactJS, enabling real-time monitoring and control of connected devices. Utilized AWS IoT services to ensure secure and scalable device communication. Implemented a robust user interface with TypeScript and CSS, enhancing user interaction and experience. Technologies and tools used: Node.js, ReactJS, TypeScript, CSS, AWS IoT,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