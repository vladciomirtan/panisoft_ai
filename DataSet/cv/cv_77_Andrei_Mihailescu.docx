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JavaScript, ReactJS, HTML, CSS</w:t>
        <w:br/>
        <w:t>- TypeScript, AngularJS</w:t>
        <w:br/>
        <w:t>- VueJS, Bootstrap</w:t>
        <w:br/>
        <w:t>- Figma, Adobe XD</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Microsoft Certified: Power Platform App Maker Associate</w:t>
        <w:br/>
        <w:t>- Certified JavaScript Developer (CIW)</w:t>
        <w:br/>
        <w:t>- Adobe Certified Professional in Web Authoring</w:t>
      </w:r>
    </w:p>
    <w:p>
      <w:pPr>
        <w:pStyle w:val="Heading1"/>
      </w:pPr>
      <w:r>
        <w:t>Project Experience</w:t>
      </w:r>
    </w:p>
    <w:p>
      <w:r>
        <w:t>1. Interactive Portfolio Website</w:t>
        <w:br/>
        <w:t xml:space="preserve">   Developed an interactive personal portfolio website using HTML, CSS, and JavaScript to showcase academic projects and skills. Implemented dynamic content rendering with ReactJS to enhance user engagement and responsiveness. Utilized Figma and Adobe XD for designing a modern and intuitive user interface, ensuring a seamless user experience across devices. Technologies used: JavaScript, ReactJS, HTML, CSS, Figma, Adobe XD.</w:t>
        <w:br/>
        <w:br/>
        <w:t>2. Task Management Web Application</w:t>
        <w:br/>
        <w:t xml:space="preserve">   Created a task management web application as part of a university project using TypeScript and AngularJS. The application allows users to create, update, and manage tasks with real-time data updates. Integrated Bootstrap for responsive design and ensured cross-browser compatibility. The project emphasized component-based architecture and efficient state management. Technologies used: TypeScript, AngularJS, Bootstrap.</w:t>
        <w:br/>
        <w:br/>
        <w:t>3. Online Learning Platform Prototype</w:t>
        <w:br/>
        <w:t xml:space="preserve">   Designed a prototype for an online learning platform using VueJS and Bootstrap during an internship. Focused on creating a user-friendly interface that facilitates easy navigation and content accessibility. Collaborated with a team to implement interactive features and responsive layouts, enhancing the overall user experience. Technologies used: VueJS, Bootstrap,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