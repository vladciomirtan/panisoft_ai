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Raluca Dumitrescu Marin</w:t>
      </w:r>
    </w:p>
    <w:p>
      <w:pPr>
        <w:pStyle w:val="Heading1"/>
      </w:pPr>
      <w:r>
        <w:t>Technical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B1</w:t>
        <w:br/>
        <w:t>- German: A2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Machine Learning – Specialty</w:t>
        <w:br/>
        <w:t>- TensorFlow Developer Certificate</w:t>
        <w:br/>
        <w:t>- Docker Certified Associate</w:t>
      </w:r>
    </w:p>
    <w:p>
      <w:pPr>
        <w:pStyle w:val="Heading1"/>
      </w:pPr>
      <w:r>
        <w:t>Project Experience</w:t>
      </w:r>
    </w:p>
    <w:p>
      <w:r>
        <w:t>1. Machine Learning Model Deployment on AWS SageMaker</w:t>
        <w:br/>
        <w:t xml:space="preserve">   Developed and deployed a machine learning model for predictive analytics using Python and TensorFlow on AWS SageMaker. Leveraged Docker to containerize the application, ensuring seamless integration and scalability across different environments. Implemented a continuous deployment pipeline, which reduced model update time by 50% and improved prediction accuracy by 20%. Technologies and tools used: Python, TensorFlow, AWS SageMaker, Docker, Jenkins.</w:t>
        <w:br/>
        <w:br/>
        <w:t>2. Interactive Web Application Development</w:t>
        <w:br/>
        <w:t xml:space="preserve">   Created a dynamic and responsive web application using JavaScript and ReactJS, focusing on enhancing user interaction and experience. Designed the frontend interface with Figma and Adobe XD, ensuring a visually appealing and intuitive user journey. Integrated PostgreSQL for efficient data management, resulting in a 30% improvement in data retrieval speed. Technologies and tools used: JavaScript, ReactJS, Figma, Adobe XD, PostgreSQL, Node.js.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