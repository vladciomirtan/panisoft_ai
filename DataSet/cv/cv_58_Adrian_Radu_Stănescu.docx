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Radu Stănescu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Developed a predictive analytics platform using Python and TensorFlow, aimed at enhancing business decision-making through data-driven insights. Leveraged AWS SageMaker for scalable model training and deployment, ensuring efficient handling of large datasets. Implemented Docker containers to streamline the development and deployment process, resulting in a 50% reduction in setup time. Technologies and tools used: Python, TensorFlow, AWS SageMaker, Docker.</w:t>
        <w:br/>
        <w:br/>
        <w:t>2. Interactive Web Application for Data Visualization</w:t>
        <w:br/>
        <w:t xml:space="preserve">   Created an interactive web application using JavaScript and ReactJS to visualize complex datasets in real-time. Integrated PostgreSQL for robust data storage and retrieval, ensuring seamless performance even with high data loads. Collaborated with designers to incorporate Figma and Adobe XD for intuitive UI/UX, enhancing user engagement and satisfaction. Technologies and tools used: JavaScript, ReactJS, PostgreSQL,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