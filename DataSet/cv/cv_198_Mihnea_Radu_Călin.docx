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Mihnea Radu Călin</w:t>
      </w:r>
    </w:p>
    <w:p>
      <w:pPr>
        <w:pStyle w:val="Heading1"/>
      </w:pPr>
      <w:r>
        <w:t>Technical Skills</w:t>
      </w:r>
    </w:p>
    <w:p>
      <w:r>
        <w:t>- Java, Spring Boot</w:t>
        <w:br/>
        <w:t>- Python, Django</w:t>
        <w:br/>
        <w:t>- SQL, PostgreSQL</w:t>
        <w:br/>
        <w:t>- Node.js,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Foundations Associate, Java</w:t>
        <w:br/>
        <w:t>- Microsoft Certified: Azure Fundamentals</w:t>
        <w:br/>
        <w:t>- AWS Certified Cloud Practitioner</w:t>
      </w:r>
    </w:p>
    <w:p>
      <w:pPr>
        <w:pStyle w:val="Heading1"/>
      </w:pPr>
      <w:r>
        <w:t>Project Experience</w:t>
      </w:r>
    </w:p>
    <w:p>
      <w:r>
        <w:t xml:space="preserve">1. Online Learning Platform Development  </w:t>
        <w:br/>
        <w:t xml:space="preserve">   Developed an online learning platform using Java and Spring Boot for the backend, with a PostgreSQL database for data management. Implemented RESTful APIs to facilitate seamless communication between the frontend and backend, ensuring efficient data retrieval and user interaction. The platform supports user authentication, course management, and progress tracking, providing a robust solution for educational institutions. Technologies used include Java, Spring Boot, PostgreSQL, and REST APIs.</w:t>
        <w:br/>
        <w:br/>
        <w:t xml:space="preserve">2. Inventory Management System  </w:t>
        <w:br/>
        <w:t xml:space="preserve">   Created an inventory management system using Python and Django, designed to streamline product tracking and reporting for small businesses. Utilized PostgreSQL to manage and store inventory data, ensuring data integrity and quick access. Developed a user-friendly interface with Django templates, allowing users to easily add, update, and monitor stock levels. Technologies and tools used include Python, Django, PostgreSQL, and Django templates.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