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Raduțescu</w:t>
      </w:r>
    </w:p>
    <w:p>
      <w:pPr>
        <w:pStyle w:val="Heading1"/>
      </w:pPr>
      <w:r>
        <w:t>Technical Skills</w:t>
      </w:r>
    </w:p>
    <w:p>
      <w:r>
        <w:t>- JavaScript, ReactJS, CSS, HTML</w:t>
        <w:br/>
        <w:t>- TypeScript, VueJS, Bootstrap</w:t>
        <w:br/>
        <w:t>- AngularJS, HTML, CSS, Git</w:t>
        <w:br/>
        <w:t>- JavaScript, Figma, Adobe XD, CSS</w:t>
      </w:r>
    </w:p>
    <w:p>
      <w:pPr>
        <w:pStyle w:val="Heading1"/>
      </w:pPr>
      <w:r>
        <w:t>Foreign Languages</w:t>
      </w:r>
    </w:p>
    <w:p>
      <w:r>
        <w:t>- English: C1</w:t>
        <w:br/>
        <w:t>- Spanish: B2</w:t>
        <w:br/>
        <w:t>- French: A2</w:t>
      </w:r>
    </w:p>
    <w:p>
      <w:pPr>
        <w:pStyle w:val="Heading1"/>
      </w:pPr>
      <w:r>
        <w:t>Education</w:t>
      </w:r>
    </w:p>
    <w:p>
      <w:r>
        <w:t xml:space="preserve">- University Name: Polytechnic University of Bucharest  </w:t>
        <w:br/>
        <w:t xml:space="preserve">- Program Duration: 4 years  </w:t>
        <w:br/>
        <w:t xml:space="preserve">- Master Degree Name: Polytechnic University of Bucharest  </w:t>
        <w:br/>
        <w:t>- Program Duration: 2 years</w:t>
      </w:r>
    </w:p>
    <w:p>
      <w:pPr>
        <w:pStyle w:val="Heading1"/>
      </w:pPr>
      <w:r>
        <w:t>Certifications</w:t>
      </w:r>
    </w:p>
    <w:p>
      <w:r>
        <w:t>- Microsoft Certified: Azure Fundamentals</w:t>
        <w:br/>
        <w:t>- Certified JavaScript Developer</w:t>
        <w:br/>
        <w:t>- AWS Certified Cloud Practitioner</w:t>
      </w:r>
    </w:p>
    <w:p>
      <w:pPr>
        <w:pStyle w:val="Heading1"/>
      </w:pPr>
      <w:r>
        <w:t>Project Experience</w:t>
      </w:r>
    </w:p>
    <w:p>
      <w:r>
        <w:t xml:space="preserve">1. Interactive Web Application for Event Management  </w:t>
        <w:br/>
        <w:t xml:space="preserve">   Developed an interactive web application for managing events using ReactJS, JavaScript, HTML, and CSS. The application allows users to create, edit, and manage event details with a dynamic and responsive user interface. Integrated third-party APIs for real-time updates and notifications, enhancing user engagement and experience. Utilized Git for version control to manage code changes and collaborate effectively with team members.</w:t>
        <w:br/>
        <w:br/>
        <w:t xml:space="preserve">2. Portfolio Website Design and Development  </w:t>
        <w:br/>
        <w:t xml:space="preserve">   Designed and developed a personal portfolio website using TypeScript, VueJS, and Bootstrap to showcase projects and skills. Focused on creating a visually appealing and responsive design that adapts seamlessly across different devices. Implemented smooth navigation and interactive elements to improve user interaction. Leveraged Git for version control and continuous integration to maintain code quality and streamline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