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Ioana Călinescu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Cloud Practitioner</w:t>
        <w:br/>
        <w:t>- Microsoft Certified: Azure AI Fundamentals</w:t>
        <w:br/>
        <w:t>- Certified Kubernetes Administrator</w:t>
      </w:r>
    </w:p>
    <w:p>
      <w:pPr>
        <w:pStyle w:val="Heading1"/>
      </w:pPr>
      <w:r>
        <w:t>Project Experience</w:t>
      </w:r>
    </w:p>
    <w:p>
      <w:r>
        <w:t>1. Machine Learning Model Deployment</w:t>
        <w:br/>
        <w:t xml:space="preserve">   Developed and deployed a machine learning model using Python and TensorFlow on AWS SageMaker to predict customer churn for a retail company. The project involved data preprocessing and feature engineering using SQL and PostgreSQL to handle large datasets efficiently. Docker was used to containerize the application, ensuring consistent deployment across different environments. This project improved the company's ability to retain customers by providing actionable insights based on predictive analytics.</w:t>
        <w:br/>
        <w:br/>
        <w:t>2. Interactive Web Application for Data Visualization</w:t>
        <w:br/>
        <w:t xml:space="preserve">   Created an interactive web application using JavaScript and ReactJS to visualize complex datasets for a financial services firm. The application featured dynamic charts and graphs, allowing users to explore data trends and patterns in real-time. Collaborated with designers to integrate Figma prototypes, ensuring an intuitive user interface and seamless user experience. The project enhanced the firm's decision-making process by providing clear and actionable data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