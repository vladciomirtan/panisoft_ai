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Mihai Călin Dumitrescu</w:t>
      </w:r>
    </w:p>
    <w:p>
      <w:pPr>
        <w:pStyle w:val="Heading1"/>
      </w:pPr>
      <w:r>
        <w:t>Technical Skills</w:t>
      </w:r>
    </w:p>
    <w:p>
      <w:r>
        <w:t>- Java, Spring Boot</w:t>
        <w:br/>
        <w:t>- JavaScript, ReactJS</w:t>
        <w:br/>
        <w:t>- AWS, Docker</w:t>
        <w:br/>
        <w:t>- SQL, PostgreSQL</w:t>
        <w:br/>
        <w:t>- Git, REST APIs</w:t>
      </w:r>
    </w:p>
    <w:p>
      <w:pPr>
        <w:pStyle w:val="Heading1"/>
      </w:pPr>
      <w:r>
        <w:t>Foreign Languages</w:t>
      </w:r>
    </w:p>
    <w:p>
      <w:r>
        <w:t>- English: C1</w:t>
        <w:br/>
        <w:t>- Spanish: B2</w:t>
        <w:br/>
        <w:t>- French: A2</w:t>
      </w:r>
    </w:p>
    <w:p>
      <w:pPr>
        <w:pStyle w:val="Heading1"/>
      </w:pPr>
      <w:r>
        <w:t>Education</w:t>
      </w:r>
    </w:p>
    <w:p>
      <w:r>
        <w:t>- University Name: Politehnica University of Bucharest</w:t>
        <w:br/>
        <w:t>- Program Duration: 4 years</w:t>
        <w:br/>
        <w:t>- Master Degree Name: Politehnica University of Bucharest</w:t>
        <w:br/>
        <w:t>- Program Duration: 2 years</w:t>
      </w:r>
    </w:p>
    <w:p>
      <w:pPr>
        <w:pStyle w:val="Heading1"/>
      </w:pPr>
      <w:r>
        <w:t>Certifications</w:t>
      </w:r>
    </w:p>
    <w:p>
      <w:r>
        <w:t>- AWS Certified Cloud Practitioner</w:t>
        <w:br/>
        <w:t>- Oracle Certified Associate, Java SE Programmer</w:t>
        <w:br/>
        <w:t>- Microsoft Certified: Azure Fundamentals</w:t>
      </w:r>
    </w:p>
    <w:p>
      <w:pPr>
        <w:pStyle w:val="Heading1"/>
      </w:pPr>
      <w:r>
        <w:t>Project Experience</w:t>
      </w:r>
    </w:p>
    <w:p>
      <w:r>
        <w:t>1. Online Bookstore Application</w:t>
        <w:br/>
        <w:t xml:space="preserve">   Developed an online bookstore application as part of a university project, utilizing Java and Spring Boot for the backend to manage book inventory and user transactions. Implemented a dynamic frontend using ReactJS, allowing users to browse and purchase books seamlessly. Integrated PostgreSQL for efficient data storage and retrieval, and utilized REST APIs to facilitate communication between the frontend and backend. The project was deployed using Docker containers on AWS, ensuring scalability and reliability. Technologies and tools used: Java, Spring Boot, ReactJS, PostgreSQL, Docker, AWS, Git, REST APIs.</w:t>
        <w:br/>
        <w:br/>
        <w:t>2. Cloud-Based Task Management System</w:t>
        <w:br/>
        <w:t xml:space="preserve">   Designed and implemented a cloud-based task management system during an internship, leveraging AWS services such as EC2 and S3 for hosting and storage. Developed the backend using Java and Spring Boot, with a focus on creating RESTful APIs for task management functionalities. The frontend was built using ReactJS, providing an intuitive user interface for task creation and tracking. Employed Docker for containerization, ensuring consistent deployment across different environments. Technologies and tools used: Java, Spring Boot, ReactJS, AWS (EC2, S3), Docker, Git, REST APIs.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