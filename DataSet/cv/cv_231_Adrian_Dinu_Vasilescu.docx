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Dinu Vasilescu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>1. Machine Learning Model Deployment for Predictive Analytics</w:t>
        <w:br/>
        <w:t xml:space="preserve">   Developed and deployed a machine learning model using Python and TensorFlow to predict customer churn for a retail company. Leveraged AWS SageMaker for model training and deployment, ensuring scalability and efficient resource management. The project involved data preprocessing and feature engineering using SQL and PostgreSQL, resulting in a model accuracy improvement of 15%. Technologies and tools used: Python, TensorFlow, AWS SageMaker, SQL, PostgreSQL.</w:t>
        <w:br/>
        <w:br/>
        <w:t>2. Interactive Web Application for Real-Time Data Visualization</w:t>
        <w:br/>
        <w:t xml:space="preserve">   Created an interactive web application using JavaScript and ReactJS to visualize real-time data for a financial services firm. Implemented dynamic charts and graphs to display key performance indicators, enhancing decision-making processes. Utilized Docker for containerization to streamline development and deployment workflows. Technologies and tools used: JavaScript, ReactJS, Docker.</w:t>
        <w:br/>
        <w:br/>
        <w:t>3. User-Centric Mobile App Design</w:t>
        <w:br/>
        <w:t xml:space="preserve">   Designed a mobile application interface focusing on user experience and accessibility using Figma and Adobe XD. Conducted extensive user research and usability testing to refine design elements, ensuring a seamless user journey. Collaborated closely with developers to integrate design components effectively, resulting in a 25% increase in user engagement. Technologies and tools used: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