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Ioana Raduțescu</w:t>
      </w:r>
    </w:p>
    <w:p>
      <w:pPr>
        <w:pStyle w:val="Heading1"/>
      </w:pPr>
      <w:r>
        <w:t>Technical Skills</w:t>
      </w:r>
    </w:p>
    <w:p>
      <w:r>
        <w:t>- Java, Spring Boot</w:t>
        <w:br/>
        <w:t>- Python, Django</w:t>
        <w:br/>
        <w:t>- SQL, PostgreSQL</w:t>
        <w:br/>
        <w:t>- Node.js, REST APIs</w:t>
        <w:br/>
        <w:t>- Git, Docker</w:t>
      </w:r>
    </w:p>
    <w:p>
      <w:pPr>
        <w:pStyle w:val="Heading1"/>
      </w:pPr>
      <w:r>
        <w:t>Foreign Languages</w:t>
      </w:r>
    </w:p>
    <w:p>
      <w:r>
        <w:t>- English: C1</w:t>
        <w:br/>
        <w:t>- Spanish: B2</w:t>
        <w:br/>
        <w:t>- French: A2</w:t>
      </w:r>
    </w:p>
    <w:p>
      <w:pPr>
        <w:pStyle w:val="Heading1"/>
      </w:pPr>
      <w:r>
        <w:t>Education</w:t>
      </w:r>
    </w:p>
    <w:p>
      <w:r>
        <w:t>- University Name: Polytechnic University of Bucharest</w:t>
        <w:br/>
        <w:t>- Program Duration: 4 years</w:t>
        <w:br/>
        <w:t>- Master Degree Name: Polytechnic University of Bucharest</w:t>
        <w:br/>
        <w:t>- Program Duration: 2 years</w:t>
      </w:r>
    </w:p>
    <w:p>
      <w:pPr>
        <w:pStyle w:val="Heading1"/>
      </w:pPr>
      <w:r>
        <w:t>Certifications</w:t>
      </w:r>
    </w:p>
    <w:p>
      <w:r>
        <w:t>- Oracle Certified Foundations Associate, Java</w:t>
        <w:br/>
        <w:t>- Microsoft Certified: Azure Fundamentals</w:t>
      </w:r>
    </w:p>
    <w:p>
      <w:pPr>
        <w:pStyle w:val="Heading1"/>
      </w:pPr>
      <w:r>
        <w:t>Project Experience</w:t>
      </w:r>
    </w:p>
    <w:p>
      <w:r>
        <w:t>1. Online Bookstore Platform</w:t>
        <w:br/>
        <w:t xml:space="preserve">   Developed an online bookstore application using Java and Spring Boot for the backend, providing a robust and scalable architecture. Implemented RESTful APIs to facilitate seamless communication between the frontend and backend, ensuring efficient data retrieval and management. Utilized PostgreSQL for database management, optimizing queries to handle large datasets and improve response times. Employed Git for version control and Docker for containerization, enhancing the development workflow and deployment process.</w:t>
        <w:br/>
        <w:br/>
        <w:t>2. Task Management Web Application</w:t>
        <w:br/>
        <w:t xml:space="preserve">   Created a task management web application using Python and Django, focusing on providing a user-friendly interface for task tracking and collaboration. Integrated PostgreSQL to manage user data and task information, ensuring data integrity and consistency. Developed REST APIs with Node.js to enable real-time updates and notifications, improving user engagement and productivity. Leveraged Docker for containerized deployment, ensuring a consistent environment across development and production stages.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