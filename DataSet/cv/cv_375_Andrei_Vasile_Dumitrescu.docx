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Vasile Dumitrescu</w:t>
      </w:r>
    </w:p>
    <w:p>
      <w:pPr>
        <w:pStyle w:val="Heading1"/>
      </w:pPr>
      <w:r>
        <w:t>Technical Skills</w:t>
      </w:r>
    </w:p>
    <w:p>
      <w:r>
        <w:t>- Figma, Adobe XD</w:t>
        <w:br/>
        <w:t>- Sketch, InVision</w:t>
        <w:br/>
        <w:t>- HTML, CSS, Bootstrap</w:t>
        <w:br/>
        <w:t>- JavaScript, ReactJS</w:t>
      </w:r>
    </w:p>
    <w:p>
      <w:pPr>
        <w:pStyle w:val="Heading1"/>
      </w:pPr>
      <w:r>
        <w:t>Foreign Languages</w:t>
      </w:r>
    </w:p>
    <w:p>
      <w:r>
        <w:t>- English: C1</w:t>
        <w:br/>
        <w:t>- Spanish: B1</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Adobe Certified Professional in Visual Design</w:t>
        <w:br/>
        <w:t>- Certified Web Designer (CIW)</w:t>
        <w:br/>
        <w:t>- JavaScript Developer I Certification (Salesforce)</w:t>
      </w:r>
    </w:p>
    <w:p>
      <w:pPr>
        <w:pStyle w:val="Heading1"/>
      </w:pPr>
      <w:r>
        <w:t>Project Experience</w:t>
      </w:r>
    </w:p>
    <w:p>
      <w:r>
        <w:t xml:space="preserve">1. User Interface Design for Educational Platform  </w:t>
        <w:br/>
        <w:t xml:space="preserve">   As part of an academic project, designed an intuitive user interface for an online educational platform using Figma and Adobe XD. Focused on creating a seamless user experience by conducting user research and implementing feedback into the design process. Collaborated with a team to ensure that the visual design aligned with the platform's educational goals and enhanced user engagement.</w:t>
        <w:br/>
        <w:br/>
        <w:t xml:space="preserve">2. Responsive Portfolio Website  </w:t>
        <w:br/>
        <w:t xml:space="preserve">   Developed a personal portfolio website using HTML, CSS, and Bootstrap to showcase design and development skills. Implemented responsive design principles to ensure the website was accessible on various devices and screen sizes. Integrated interactive elements using JavaScript and ReactJS to create a dynamic user experience, demonstrating proficiency in front-end development and modern web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