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Andrei Văsilescu</w:t>
      </w:r>
    </w:p>
    <w:p>
      <w:pPr>
        <w:pStyle w:val="Heading1"/>
      </w:pPr>
      <w:r>
        <w:t>Technical Skills</w:t>
      </w:r>
    </w:p>
    <w:p>
      <w:r>
        <w:t>Python, TensorFlow</w:t>
        <w:br/>
        <w:t>JavaScript, ReactJS</w:t>
        <w:br/>
        <w:t>AWS SageMaker, Docker</w:t>
        <w:br/>
        <w:t>SQL, PostgreSQL</w:t>
        <w:br/>
        <w:t>Figma, Adobe XD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  <w:br/>
        <w:t>- French: A2</w:t>
      </w:r>
    </w:p>
    <w:p>
      <w:pPr>
        <w:pStyle w:val="Heading1"/>
      </w:pPr>
      <w:r>
        <w:t>Education</w:t>
      </w:r>
    </w:p>
    <w:p>
      <w:r>
        <w:t>- University Name: University Politehnica of Bucharest</w:t>
        <w:br/>
        <w:t>- Program Duration: 4 years</w:t>
        <w:br/>
        <w:t>- Master Degree Name: University Politehnica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Machine Learning – Specialty</w:t>
        <w:br/>
        <w:t>- Microsoft Certified: Azure AI Engineer Associate</w:t>
        <w:br/>
        <w:t>- Certified Kubernetes Administrator</w:t>
      </w:r>
    </w:p>
    <w:p>
      <w:pPr>
        <w:pStyle w:val="Heading1"/>
      </w:pPr>
      <w:r>
        <w:t>Project Experience</w:t>
      </w:r>
    </w:p>
    <w:p>
      <w:r>
        <w:t>1. Predictive Analytics Platform for Retail</w:t>
        <w:br/>
        <w:t xml:space="preserve">   Developed a predictive analytics platform using Python and TensorFlow to forecast sales trends for a retail client. Leveraged AWS SageMaker for model training and deployment, ensuring scalable and efficient processing of large datasets. Implemented Docker containers to streamline the development and deployment process, resulting in a 25% reduction in time-to-market. Technologies and tools used: Python, TensorFlow, AWS SageMaker, Docker.</w:t>
        <w:br/>
        <w:br/>
        <w:t>2. Interactive Dashboard for Financial Data Visualization</w:t>
        <w:br/>
        <w:t xml:space="preserve">   Created an interactive web-based dashboard using ReactJS and JavaScript for visualizing complex financial data. Integrated PostgreSQL for efficient data storage and retrieval, enabling real-time updates and insights. Collaborated with designers using Figma to ensure a user-friendly interface that enhances user engagement and decision-making. Technologies and tools used: JavaScript, ReactJS, PostgreSQL, Figma.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