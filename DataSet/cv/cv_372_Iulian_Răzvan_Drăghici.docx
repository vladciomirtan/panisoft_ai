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Iulian Răzvan Drăghici</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1. Machine Learning Model Deployment on AWS</w:t>
        <w:br/>
        <w:t xml:space="preserve">   Led the development and deployment of a scalable machine learning model using Python and TensorFlow on AWS SageMaker. Leveraged Docker to containerize the application, ensuring seamless integration and deployment across different environments. Implemented continuous integration and continuous deployment (CI/CD) pipelines to automate model updates, significantly reducing the time to production. Technologies and tools used: Python, TensorFlow, AWS SageMaker, Docker.</w:t>
        <w:br/>
        <w:br/>
        <w:t>2. Interactive Web Application for Data Visualization</w:t>
        <w:br/>
        <w:t xml:space="preserve">   Spearheaded the creation of an interactive web application using ReactJS and JavaScript to visualize complex datasets. Integrated PostgreSQL for efficient data storage and retrieval, enabling real-time data updates and interactions. Collaborated with designers to ensure a responsive and intuitive user interface, enhancing user engagement by 25%. Technologies and tools used: JavaScript, ReactJS, PostgreSQL.</w:t>
        <w:br/>
        <w:br/>
        <w:t>3. UX/UI Design for a Mobile Application</w:t>
        <w:br/>
        <w:t xml:space="preserve">   Led the design of a mobile application interface using Figma and Adobe XD, focusing on creating a seamless user experience. Conducted extensive user research and usability testing to refine design elements, resulting in a 30% increase in user satisfaction scores. Worked closely with the development team to ensure accurate implementation of design specifications.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