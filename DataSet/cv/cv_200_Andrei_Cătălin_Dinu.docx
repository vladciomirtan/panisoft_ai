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Cătălin Dinu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Docker Certified Associate</w:t>
        <w:br/>
        <w:t>- Microsoft Certified: Azure Fundamentals</w:t>
      </w:r>
    </w:p>
    <w:p>
      <w:pPr>
        <w:pStyle w:val="Heading1"/>
      </w:pPr>
      <w:r>
        <w:t>Project Experience</w:t>
      </w:r>
    </w:p>
    <w:p>
      <w:r>
        <w:t>1. Machine Learning Model Deployment</w:t>
        <w:br/>
        <w:t xml:space="preserve">   Developed and deployed a machine learning model using Python and TensorFlow to predict customer churn for a retail company. Utilized AWS SageMaker to train and deploy the model, ensuring scalability and efficient resource management. Containerized the application with Docker to streamline the deployment process and facilitate easy updates. Technologies and tools used: Python, TensorFlow, AWS SageMaker, Docker.</w:t>
        <w:br/>
        <w:br/>
        <w:t>2. Interactive Web Application for Data Visualization</w:t>
        <w:br/>
        <w:t xml:space="preserve">   Created an interactive web application using ReactJS and JavaScript to visualize real-time data analytics for a financial services firm. Implemented dynamic data fetching and rendering techniques to ensure seamless user interaction and up-to-date information display. Optimized backend data retrieval using PostgreSQL, significantly improving query performance and reducing load times. Technologies and tools used: JavaScript, ReactJS, PostgreSQL.</w:t>
        <w:br/>
        <w:br/>
        <w:t>3. UI/UX Design for a Mobile Application</w:t>
        <w:br/>
        <w:t xml:space="preserve">   Designed a modern and intuitive user interface for a mobile application using Figma and Adobe XD. Conducted user research and usability testing to gather feedback and iterate on design prototypes, enhancing the overall user experience. Collaborated closely with developers to ensure the design was accurately implemented and maintained design consistency across different platforms.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