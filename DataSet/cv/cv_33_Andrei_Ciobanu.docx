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Ciobanu</w:t>
      </w:r>
    </w:p>
    <w:p>
      <w:pPr>
        <w:pStyle w:val="Heading1"/>
      </w:pPr>
      <w:r>
        <w:t>Technical Skills</w:t>
      </w:r>
    </w:p>
    <w:p>
      <w:r>
        <w:t>- JavaScript, ReactJS</w:t>
        <w:br/>
        <w:t>- HTML, CSS, Bootstrap</w:t>
        <w:br/>
        <w:t>- Figma, Adobe XD</w:t>
        <w:br/>
        <w:t>- Sketch, InVision</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Microsoft Certified: Power Platform Fundamentals</w:t>
        <w:br/>
        <w:t>- Adobe Certified Associate (ACA): Visual Design Using Adobe XD</w:t>
        <w:br/>
        <w:t>- Certified Internet Web Professional (CIW) Site Development Associate</w:t>
      </w:r>
    </w:p>
    <w:p>
      <w:pPr>
        <w:pStyle w:val="Heading1"/>
      </w:pPr>
      <w:r>
        <w:t>Project Experience</w:t>
      </w:r>
    </w:p>
    <w:p>
      <w:r>
        <w:t>1. Interactive Portfolio Website</w:t>
        <w:br/>
        <w:t xml:space="preserve">   Developed a personal portfolio website using HTML, CSS, and Bootstrap to showcase design and development projects. Implemented interactive features with JavaScript and ReactJS to enhance user engagement, such as dynamic content loading and smooth scrolling effects. Utilized Figma and Adobe XD for designing the layout and ensuring a responsive design across various devices. The project helped in improving my skills in front-end development and UI/UX design.</w:t>
        <w:br/>
        <w:br/>
        <w:t>2. Social Media Dashboard Design</w:t>
        <w:br/>
        <w:t xml:space="preserve">   Designed a comprehensive social media dashboard using Sketch and InVision, focusing on user experience and accessibility. Conducted user testing sessions to gather feedback and iterated on the design to improve usability. Collaborated with a team of developers to integrate the design into a ReactJS application, ensuring consistency between the design mockups and the final product. This project enhanced my ability to translate user needs into practical design solutions.</w:t>
        <w:br/>
        <w:br/>
        <w:t>3. E-commerce Landing Page Redesign</w:t>
        <w:br/>
        <w:t xml:space="preserve">   Led the redesign of an e-commerce landing page using ReactJS and Bootstrap to improve user engagement and conversion rates. Employed Figma and Adobe XD to create wireframes and high-fidelity prototypes, ensuring a modern and cohesive visual style. Worked closely with stakeholders to align the design with business goals and implemented A/B testing to validate design choices. This project allowed me to apply my skills in both design and front-end development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