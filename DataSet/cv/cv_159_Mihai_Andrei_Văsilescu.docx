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Andrei Văsilescu</w:t>
      </w:r>
    </w:p>
    <w:p>
      <w:pPr>
        <w:pStyle w:val="Heading1"/>
      </w:pPr>
      <w:r>
        <w:t>Technical Skills</w:t>
      </w:r>
    </w:p>
    <w:p>
      <w:r>
        <w:t>- Java, Spring Boot</w:t>
        <w:br/>
        <w:t>- Python, Django</w:t>
        <w:br/>
        <w:t>- SQL, PostgreSQL</w:t>
        <w:br/>
        <w:t>- Node.js, REST APIs</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Oracle Certified Associate, Java SE 8 Programmer</w:t>
        <w:br/>
        <w:t>- Microsoft Certified: Azure Fundamentals</w:t>
        <w:br/>
        <w:t>- AWS Certified Cloud Practitioner</w:t>
      </w:r>
    </w:p>
    <w:p>
      <w:pPr>
        <w:pStyle w:val="Heading1"/>
      </w:pPr>
      <w:r>
        <w:t>Project Experience</w:t>
      </w:r>
    </w:p>
    <w:p>
      <w:r>
        <w:t>1. Online Learning Platform</w:t>
        <w:br/>
        <w:t xml:space="preserve">   Developed an online learning platform as part of a university project using Java and Spring Boot for the backend services. Implemented RESTful APIs to manage course content and user data, ensuring efficient communication between the server and client. Utilized PostgreSQL for database management to store and retrieve user progress and course materials. The project emphasized secure authentication and authorization, aligning with industry best practices. Technologies used: Java, Spring Boot, PostgreSQL, REST APIs.</w:t>
        <w:br/>
        <w:br/>
        <w:t>2. Internship Project: Inventory Management System</w:t>
        <w:br/>
        <w:t xml:space="preserve">   During my internship, I contributed to the development of an inventory management system using Python and Django. The project involved creating a web application that allowed users to track and manage inventory levels, orders, and suppliers. I implemented key features such as real-time inventory updates and automated reorder notifications. The system was integrated with a PostgreSQL database to ensure data integrity and reliability. Technologies used: Python, Django, PostgreSQL.</w:t>
        <w:br/>
        <w:br/>
        <w:t>3. REST API Development for E-commerce Application</w:t>
        <w:br/>
        <w:t xml:space="preserve">   As part of a capstone project, I developed REST APIs using Node.js for an e-commerce application. The APIs facilitated seamless interactions between the frontend and backend, handling operations such as product listings, user authentication, and order processing. Emphasized on creating scalable and efficient endpoints to enhance application performance. The project also involved deploying the application on Azure, leveraging my Microsoft Certified: Azure Fundamentals knowledge. Technologies used: Node.js, REST APIs, Azure.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