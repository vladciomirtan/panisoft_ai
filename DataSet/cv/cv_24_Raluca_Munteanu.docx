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Munteanu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 xml:space="preserve">1. Machine Learning Model Deployment on AWS SageMaker  </w:t>
        <w:br/>
        <w:t xml:space="preserve">   Led the development and deployment of a machine learning model using Python and TensorFlow on AWS SageMaker. The project involved creating a predictive analytics solution for customer churn, leveraging SageMaker's capabilities to train and deploy the model efficiently. Utilized Docker for containerization, ensuring a seamless integration and scalable deployment process. The solution improved churn prediction accuracy by 15%, significantly aiding the client in retention strategies.  </w:t>
        <w:br/>
        <w:t xml:space="preserve">   Technologies and tools used: Python, TensorFlow, AWS SageMaker, Docker.</w:t>
        <w:br/>
        <w:br/>
        <w:t xml:space="preserve">2. Interactive Dashboard for Data Visualization  </w:t>
        <w:br/>
        <w:t xml:space="preserve">   Developed an interactive web-based dashboard using ReactJS and PostgreSQL to visualize complex datasets for a financial services client. The project focused on creating a user-friendly interface that allowed stakeholders to easily interpret data trends and insights. Implemented dynamic data fetching and real-time updates, enhancing decision-making processes. Collaborated with designers using Figma to ensure the dashboard met user experience standards.  </w:t>
        <w:br/>
        <w:t xml:space="preserve">  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