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Raluca Dumitru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Predictive Analytics Platform</w:t>
        <w:br/>
        <w:t xml:space="preserve">   Developed a predictive analytics platform using Python and TensorFlow, designed to forecast customer behavior and enhance decision-making processes. Leveraged AWS SageMaker to train and deploy machine learning models, ensuring scalability and efficiency. Utilized Docker for containerization, facilitating seamless integration and deployment across various environments. Technologies and tools used: Python, TensorFlow, AWS SageMaker, Docker.</w:t>
        <w:br/>
        <w:br/>
        <w:t>2. Interactive Web Application for Data Visualization</w:t>
        <w:br/>
        <w:t xml:space="preserve">   Created an interactive web application using JavaScript and ReactJS to visualize complex datasets for business intelligence purposes. Implemented dynamic data fetching and rendering with PostgreSQL as the backend database, ensuring real-time data updates and high performance. Collaborated with UX designers using Figma and Adobe XD to deliver an intuitive and engaging user interface.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