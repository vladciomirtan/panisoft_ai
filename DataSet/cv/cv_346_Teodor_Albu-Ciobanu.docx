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Teodor Albu-Ciobanu</w:t>
      </w:r>
    </w:p>
    <w:p>
      <w:pPr>
        <w:pStyle w:val="Heading1"/>
      </w:pPr>
      <w:r>
        <w:t>Technical Skills</w:t>
      </w:r>
    </w:p>
    <w:p>
      <w:r>
        <w:t>- Java, Spring Boot</w:t>
        <w:br/>
        <w:t>- Node.js, REST APIs</w:t>
        <w:br/>
        <w:t>- Python, Django</w:t>
        <w:br/>
        <w:t>- SQL, PostgreSQL</w:t>
        <w:br/>
        <w:t>- Docker, Kubernetes</w:t>
        <w:br/>
        <w:t>- AWS, Google Cloud</w:t>
      </w:r>
    </w:p>
    <w:p>
      <w:pPr>
        <w:pStyle w:val="Heading1"/>
      </w:pPr>
      <w:r>
        <w:t>Foreign Languages</w:t>
      </w:r>
    </w:p>
    <w:p>
      <w:r>
        <w:t>- English: C1</w:t>
        <w:br/>
        <w:t>- Spanish: B2</w:t>
        <w:br/>
        <w:t>- French: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Designed RESTful APIs to facilitate seamless communication between services, ensuring robust and scalable interactions. Deployed the application on AWS, leveraging services such as EC2 and RDS, and utilized Docker and Kubernetes for container orchestration and management. Technologies and tools used: Java, Spring Boot, REST APIs, Docker, Kubernetes, AWS.</w:t>
        <w:br/>
        <w:br/>
        <w:t xml:space="preserve">2. Real-time Analytics Dashboard  </w:t>
        <w:br/>
        <w:t xml:space="preserve">   Spearheaded the creation of a real-time analytics dashboard for a logistics company using Node.js and PostgreSQL. Developed REST APIs to aggregate and process data from various sources, providing insights into operational efficiency. Implemented the solution on Google Cloud, utilizing Kubernetes for container management and ensuring high availability and performance. Technologies and tools used: Node.js, REST APIs, SQL, PostgreSQL, Docker, Kubernetes, Google Cloud.</w:t>
        <w:br/>
        <w:br/>
        <w:t xml:space="preserve">3. Scalable E-commerce Platform  </w:t>
        <w:br/>
        <w:t xml:space="preserve">   Directed the development of a scalable e-commerce platform using Python and Django, focusing on enhancing user experience and backend efficiency. Integrated a robust SQL database with PostgreSQL to manage product inventories and customer data. Deployed the platform on AWS, employing Docker for containerization and Kubernetes for orchestration, ensuring seamless scaling and maintenance. Technologies and tools used: Python, Django, SQL, PostgreSQL, Docker, Kubernetes,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