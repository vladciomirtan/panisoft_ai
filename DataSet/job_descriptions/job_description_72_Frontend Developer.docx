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Frontend Developer</w:t>
      </w:r>
    </w:p>
    <w:p>
      <w:pPr>
        <w:pStyle w:val="Heading1"/>
      </w:pPr>
      <w:r>
        <w:t>Company Overview:</w:t>
      </w:r>
    </w:p>
    <w:p>
      <w:r>
        <w:t>At Tech Innovators Inc., we are committed to revolutionizing the digital landscape by delivering cutting-edge technology solutions. Our team is passionate about creating seamless user experiences and driving innovation in the tech industry. We pride ourselves on fostering a collaborative and inclusive work environment where creativity and expertise thrive.</w:t>
      </w:r>
    </w:p>
    <w:p>
      <w:pPr>
        <w:pStyle w:val="Heading1"/>
      </w:pPr>
      <w:r>
        <w:t>Key Responsibilities:</w:t>
      </w:r>
    </w:p>
    <w:p>
      <w:r>
        <w:t>- Develop and maintain high-quality, responsive web applications using modern frontend technologies.</w:t>
        <w:br/>
        <w:t>- Collaborate with cross-functional teams, including designers and backend developers, to deliver cohesive and scalable solutions.</w:t>
        <w:br/>
        <w:t>- Lead code reviews and mentor junior developers to ensure best practices and coding standards are upheld.</w:t>
        <w:br/>
        <w:t>- Optimize applications for maximum speed and scalability, ensuring a seamless user experience across all devices.</w:t>
        <w:br/>
        <w:t>- Stay updated with the latest industry trends and technologies to continuously enhance our development processes.</w:t>
        <w:br/>
        <w:t>- Troubleshoot and resolve complex technical issues in a timely manner.</w:t>
        <w:br/>
        <w:t>- Contribute to the design and architecture of new features and products.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frontend development, with a strong portfolio of web applications.</w:t>
        <w:br/>
        <w:t>- Proficiency in HTML, CSS, and JavaScript, along with frameworks such as React, Angular, or Vue.js.</w:t>
        <w:br/>
        <w:t>- Experience with version control systems, preferably Git.</w:t>
        <w:br/>
        <w:t>- Strong understanding of responsive design principles and cross-browser compatibility issues.</w:t>
        <w:br/>
        <w:t>- Excellent problem-solving skills and attention to detail.</w:t>
        <w:br/>
        <w:t>- Strong communication skills and the ability to work collaboratively in a team environment.</w:t>
      </w:r>
    </w:p>
    <w:p>
      <w:pPr>
        <w:pStyle w:val="Heading1"/>
      </w:pPr>
      <w:r>
        <w:t>Preferred Skills:</w:t>
      </w:r>
    </w:p>
    <w:p>
      <w:r>
        <w:t>- Experience with TypeScript and modern build tools such as Webpack or Babel.</w:t>
        <w:br/>
        <w:t>- Familiarity with RESTful APIs and asynchronous request handling.</w:t>
        <w:br/>
        <w:t>- Knowledge of UI/UX design principles and experience working closely with design teams.</w:t>
        <w:br/>
        <w:t>- Experience with testing frameworks such as Jest or Mocha.</w:t>
        <w:br/>
        <w:t>- Understanding of SEO principles and best practices.</w:t>
        <w:br/>
        <w:t>- Experience with Agile/Scrum methodologies.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Generous paid time off and holiday schedule.</w:t>
        <w:br/>
        <w:t>- Professional development opportunities and access to industry conferences.</w:t>
        <w:br/>
        <w:t>- Collaborative and inclusive company culture with regular team-building activities.</w:t>
        <w:br/>
        <w:t>- State-of-the-art office facilities with modern amenities.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