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Machine Learning Engineer UI/UX Designer</w:t>
      </w:r>
    </w:p>
    <w:p>
      <w:pPr>
        <w:pStyle w:val="Heading1"/>
      </w:pPr>
      <w:r>
        <w:t>Company Overview:</w:t>
      </w:r>
    </w:p>
    <w:p>
      <w:r>
        <w:t>InnovateTech Solutions is a leading technology firm dedicated to developing cutting-edge software solutions that transform industries and enhance user experiences. Our team is passionate about leveraging the latest technologies to create intuitive and impactful products. We foster a collaborative and inclusive work environment where creativity and innovation thrive.</w:t>
      </w:r>
    </w:p>
    <w:p>
      <w:pPr>
        <w:pStyle w:val="Heading1"/>
      </w:pPr>
      <w:r>
        <w:t>Key Responsibilities:</w:t>
      </w:r>
    </w:p>
    <w:p>
      <w:r>
        <w:t>- Collaborate with cross-functional teams to design and implement user-friendly interfaces for machine learning applications.</w:t>
        <w:br/>
        <w:t>- Conduct user research and usability testing to gather insights and refine UI/UX designs.</w:t>
        <w:br/>
        <w:t>- Develop wireframes, prototypes, and high-fidelity designs that align with user needs and business goals.</w:t>
        <w:br/>
        <w:t>- Integrate machine learning algorithms into user interfaces to enhance functionality and user experience.</w:t>
        <w:br/>
        <w:t>- Ensure designs are responsive and optimized for various devices and platforms.</w:t>
        <w:br/>
        <w:t>- Stay updated with the latest UI/UX design trends and machine learning technologies to continuously improve product offerings.</w:t>
        <w:br/>
        <w:t>- Provide feedback and guidance to developers during the implementation phase to ensure design fidelity.</w:t>
      </w:r>
    </w:p>
    <w:p>
      <w:pPr>
        <w:pStyle w:val="Heading1"/>
      </w:pPr>
      <w:r>
        <w:t>Required Qualifications:</w:t>
      </w:r>
    </w:p>
    <w:p>
      <w:r>
        <w:t>- Bachelor’s degree in Design, Human-Computer Interaction, Computer Science, or a related field.</w:t>
        <w:br/>
        <w:t>- Proven experience as a UI/UX Designer with a strong portfolio showcasing design projects.</w:t>
        <w:br/>
        <w:t>- Proficiency in design tools such as Adobe Creative Suite, Sketch, Figma, or similar.</w:t>
        <w:br/>
        <w:t>- Solid understanding of machine learning concepts and their application in UI/UX design.</w:t>
        <w:br/>
        <w:t>- Strong problem-solving skills and attention to detail.</w:t>
        <w:br/>
        <w:t>- Excellent communication and collaboration skills.</w:t>
      </w:r>
    </w:p>
    <w:p>
      <w:pPr>
        <w:pStyle w:val="Heading1"/>
      </w:pPr>
      <w:r>
        <w:t>Preferred Skills:</w:t>
      </w:r>
    </w:p>
    <w:p>
      <w:r>
        <w:t>- Experience with front-end development languages such as HTML, CSS, and JavaScript.</w:t>
        <w:br/>
        <w:t>- Familiarity with data visualization techniques and tools.</w:t>
        <w:br/>
        <w:t>- Knowledge of accessibility standards and best practices.</w:t>
        <w:br/>
        <w:t>- Experience working in an Agile development environment.</w:t>
        <w:br/>
        <w:t>- Ability to conduct A/B testing and analyze user feedback to drive design decisions.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Professional development opportunities and support for continuing education.</w:t>
        <w:br/>
        <w:t>- Generous paid time off and company holidays.</w:t>
        <w:br/>
        <w:t>- Collaborative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