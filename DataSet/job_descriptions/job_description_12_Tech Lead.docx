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</w:t>
      </w:r>
    </w:p>
    <w:p>
      <w:pPr>
        <w:pStyle w:val="Heading1"/>
      </w:pPr>
      <w:r>
        <w:t>Company Overview:</w:t>
      </w:r>
    </w:p>
    <w:p>
      <w:r>
        <w:t>At [Generic Tech Solutions], we are dedicated to delivering cutting-edge technology solutions that drive innovation and efficiency. Our team is composed of passionate professionals who are committed to excellence and continuous improvement. We foster a collaborative environment where creativity and expertise are valued, and we strive to make a positive impact on the industries we serve.</w:t>
      </w:r>
    </w:p>
    <w:p>
      <w:pPr>
        <w:pStyle w:val="Heading1"/>
      </w:pPr>
      <w:r>
        <w:t>Key Responsibilities:</w:t>
      </w:r>
    </w:p>
    <w:p>
      <w:r>
        <w:t>- Lead and manage a team of software developers, providing technical guidance and mentorship.</w:t>
        <w:br/>
        <w:t>- Oversee the design, development, and deployment of complex software solutions.</w:t>
        <w:br/>
        <w:t>- Collaborate with cross-functional teams to define project requirements and deliverables.</w:t>
        <w:br/>
        <w:t>- Ensure the technical feasibility of UI/UX designs and optimize applications for maximum speed and scalability.</w:t>
        <w:br/>
        <w:t>- Conduct code reviews to maintain high-quality code standards and best practices.</w:t>
        <w:br/>
        <w:t>- Identify and address technical risks and challenges, providing innovative solutions.</w:t>
        <w:br/>
        <w:t>- Stay updated with the latest industry trends and technologies to drive continuous improvement.</w:t>
        <w:br/>
        <w:t>- Communicate effectively with stakeholders to align on project goals and timelines.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Minimum of 5 years of experience in software development, with at least 2 years in a leadership role.</w:t>
        <w:br/>
        <w:t>- Proficiency in programming languages such as Java, Python, or JavaScript.</w:t>
        <w:br/>
        <w:t>- Strong understanding of software development methodologies, including Agile and Scrum.</w:t>
        <w:br/>
        <w:t>- Experience with cloud platforms such as AWS, Azure, or Google Cloud.</w:t>
        <w:br/>
        <w:t>- Excellent problem-solving skills and attention to detail.</w:t>
        <w:br/>
        <w:t>- Strong communication and interpersonal skills.</w:t>
      </w:r>
    </w:p>
    <w:p>
      <w:pPr>
        <w:pStyle w:val="Heading1"/>
      </w:pPr>
      <w:r>
        <w:t>Preferred Skills:</w:t>
      </w:r>
    </w:p>
    <w:p>
      <w:r>
        <w:t>- Master’s degree in Computer Science or a related field.</w:t>
        <w:br/>
        <w:t>- Experience with DevOps practices and tools.</w:t>
        <w:br/>
        <w:t>- Familiarity with microservices architecture and containerization technologies like Docker and Kubernetes.</w:t>
        <w:br/>
        <w:t>- Knowledge of database management systems, both SQL and NoSQL.</w:t>
        <w:br/>
        <w:t>- Experience in mobile application development.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Generous paid time off and flexible work hours.</w:t>
        <w:br/>
        <w:t>- Opportunities for professional development and career advancement.</w:t>
        <w:br/>
        <w:t>- Collaborative and inclusive work environment.</w:t>
        <w:br/>
        <w:t>- Access to cutting-edge technology and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