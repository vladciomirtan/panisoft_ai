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Job Title:</w:t>
      </w:r>
    </w:p>
    <w:p>
      <w:r>
        <w:t>Senior Frontend Developer</w:t>
      </w:r>
    </w:p>
    <w:p>
      <w:pPr>
        <w:pStyle w:val="Heading1"/>
      </w:pPr>
      <w:r>
        <w:t>Company Overview:</w:t>
      </w:r>
    </w:p>
    <w:p>
      <w:r>
        <w:t>At Tech Innovators Inc., we are committed to pushing the boundaries of technology to create innovative solutions that enhance the digital experience. Our team is composed of passionate professionals dedicated to delivering high-quality software products that meet the evolving needs of our clients. We foster a collaborative and inclusive work environment that encourages creativity and growth.</w:t>
      </w:r>
    </w:p>
    <w:p>
      <w:pPr>
        <w:pStyle w:val="Heading1"/>
      </w:pPr>
      <w:r>
        <w:t>Key Responsibilities:</w:t>
      </w:r>
    </w:p>
    <w:p>
      <w:r>
        <w:t>- Lead the design and development of user-friendly web interfaces using modern frontend technologies.</w:t>
        <w:br/>
        <w:t>- Collaborate with cross-functional teams, including designers, backend developers, and product managers, to deliver seamless and responsive web applications.</w:t>
        <w:br/>
        <w:t>- Optimize applications for maximum speed and scalability.</w:t>
        <w:br/>
        <w:t>- Ensure the technical feasibility of UI/UX designs and implement them with precision.</w:t>
        <w:br/>
        <w:t>- Mentor and guide junior developers, providing code reviews and technical guidance.</w:t>
        <w:br/>
        <w:t>- Stay updated with the latest industry trends and technologies to incorporate best practices into the development process.</w:t>
        <w:br/>
        <w:t>- Troubleshoot and resolve complex technical issues and bugs.</w:t>
      </w:r>
    </w:p>
    <w:p>
      <w:pPr>
        <w:pStyle w:val="Heading1"/>
      </w:pPr>
      <w:r>
        <w:t>Required Qualifications:</w:t>
      </w:r>
    </w:p>
    <w:p>
      <w:r>
        <w:t>- Bachelor’s degree in Computer Science, Information Technology, or a related field.</w:t>
        <w:br/>
        <w:t>- Minimum of 5 years of experience in frontend development.</w:t>
        <w:br/>
        <w:t>- Proficiency in HTML, CSS, and JavaScript, with a strong understanding of ES6+.</w:t>
        <w:br/>
        <w:t>- Extensive experience with frontend frameworks such as React, Angular, or Vue.js.</w:t>
        <w:br/>
        <w:t>- Solid understanding of responsive design principles and cross-browser compatibility issues.</w:t>
        <w:br/>
        <w:t>- Experience with version control systems, preferably Git.</w:t>
        <w:br/>
        <w:t>- Strong problem-solving skills and attention to detail.</w:t>
      </w:r>
    </w:p>
    <w:p>
      <w:pPr>
        <w:pStyle w:val="Heading1"/>
      </w:pPr>
      <w:r>
        <w:t>Preferred Skills:</w:t>
      </w:r>
    </w:p>
    <w:p>
      <w:r>
        <w:t>- Familiarity with backend technologies and RESTful APIs.</w:t>
        <w:br/>
        <w:t>- Experience with state management libraries like Redux or Vuex.</w:t>
        <w:br/>
        <w:t>- Knowledge of build tools and task runners such as Webpack, Gulp, or Grunt.</w:t>
        <w:br/>
        <w:t>- Understanding of SEO principles and best practices.</w:t>
        <w:br/>
        <w:t>- Experience with testing frameworks like Jest or Mocha.</w:t>
        <w:br/>
        <w:t>- Strong communication and teamwork skills.</w:t>
      </w:r>
    </w:p>
    <w:p>
      <w:pPr>
        <w:pStyle w:val="Heading1"/>
      </w:pPr>
      <w:r>
        <w:t>Benefits:</w:t>
      </w:r>
    </w:p>
    <w:p>
      <w:r>
        <w:t>- Competitive salary and performance-based bonuses.</w:t>
        <w:br/>
        <w:t>- Comprehensive health, dental, and vision insurance plans.</w:t>
        <w:br/>
        <w:t>- Flexible working hours and remote work options.</w:t>
        <w:br/>
        <w:t>- Generous paid time off and holiday schedule.</w:t>
        <w:br/>
        <w:t>- Professional development opportunities and continuing education support.</w:t>
        <w:br/>
        <w:t>- Collaborative and inclusive company culture with regular team-building activities.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