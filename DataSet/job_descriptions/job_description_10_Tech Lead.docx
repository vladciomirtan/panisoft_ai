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Tech Lead</w:t>
      </w:r>
    </w:p>
    <w:p>
      <w:pPr>
        <w:pStyle w:val="Heading1"/>
      </w:pPr>
      <w:r>
        <w:t>Company Overview:</w:t>
      </w:r>
    </w:p>
    <w:p>
      <w:r>
        <w:t>At [Company Name], we are a forward-thinking technology firm dedicated to innovation and excellence. Our mission is to deliver cutting-edge solutions that empower businesses and enhance user experiences. We pride ourselves on fostering a collaborative and inclusive work environment where creativity and diversity thrive. Join us to be part of a team that is shaping the future of technology.</w:t>
      </w:r>
    </w:p>
    <w:p>
      <w:pPr>
        <w:pStyle w:val="Heading1"/>
      </w:pPr>
      <w:r>
        <w:t>Key Responsibilities:</w:t>
      </w:r>
    </w:p>
    <w:p>
      <w:r>
        <w:t>- Lead and mentor a team of software engineers, providing technical guidance and fostering a culture of continuous improvement.</w:t>
        <w:br/>
        <w:t>- Collaborate with cross-functional teams to design, develop, and implement scalable software solutions.</w:t>
        <w:br/>
        <w:t>- Oversee the entire software development lifecycle, ensuring high-quality code and timely delivery of projects.</w:t>
        <w:br/>
        <w:t>- Conduct code reviews and provide constructive feedback to maintain coding standards and best practices.</w:t>
        <w:br/>
        <w:t>- Identify and resolve technical challenges, ensuring the stability and performance of applications.</w:t>
        <w:br/>
        <w:t>- Stay up-to-date with emerging technologies and industry trends to drive innovation within the team.</w:t>
        <w:br/>
        <w:t>- Communicate effectively with stakeholders to understand requirements and translate them into technical specifications.</w:t>
      </w:r>
    </w:p>
    <w:p>
      <w:pPr>
        <w:pStyle w:val="Heading1"/>
      </w:pPr>
      <w:r>
        <w:t>Required Qualifications:</w:t>
      </w:r>
    </w:p>
    <w:p>
      <w:r>
        <w:t>- Bachelor’s degree in Computer Science, Engineering, or a related field.</w:t>
        <w:br/>
        <w:t>- Minimum of 5 years of experience in software development, with at least 2 years in a leadership role.</w:t>
        <w:br/>
        <w:t>- Proficiency in programming languages such as Java, Python, or C++.</w:t>
        <w:br/>
        <w:t>- Strong understanding of software architecture and design patterns.</w:t>
        <w:br/>
        <w:t>- Experience with cloud platforms such as AWS, Azure, or Google Cloud.</w:t>
        <w:br/>
        <w:t>- Excellent problem-solving skills and the ability to make sound technical decisions.</w:t>
      </w:r>
    </w:p>
    <w:p>
      <w:pPr>
        <w:pStyle w:val="Heading1"/>
      </w:pPr>
      <w:r>
        <w:t>Preferred Skills:</w:t>
      </w:r>
    </w:p>
    <w:p>
      <w:r>
        <w:t>- Master’s degree in a relevant field.</w:t>
        <w:br/>
        <w:t>- Experience with Agile methodologies and tools like Scrum or Kanban.</w:t>
        <w:br/>
        <w:t>- Familiarity with DevOps practices and CI/CD pipelines.</w:t>
        <w:br/>
        <w:t>- Strong communication and interpersonal skills.</w:t>
        <w:br/>
        <w:t>- Experience in a startup or fast-paced environment.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insurance.</w:t>
        <w:br/>
        <w:t>- Flexible working hours and remote work options.</w:t>
        <w:br/>
        <w:t>- Professional development opportunities and training programs.</w:t>
        <w:br/>
        <w:t>- Generous paid time off and parental leave policies.</w:t>
        <w:br/>
        <w:t>- Employee wellness programs and on-site fitness facilities.</w:t>
        <w:br/>
        <w:br/>
        <w:t>Join [Company Name] and lead the charge in developing innovative solutions that make a difference. We look forward to welcoming a passionate and skilled Tech Lead to our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