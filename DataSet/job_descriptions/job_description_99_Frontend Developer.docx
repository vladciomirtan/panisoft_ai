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Junior Frontend Developer</w:t>
      </w:r>
    </w:p>
    <w:p>
      <w:pPr>
        <w:pStyle w:val="Heading1"/>
      </w:pPr>
      <w:r>
        <w:t>Company Overview:</w:t>
      </w:r>
    </w:p>
    <w:p>
      <w:r>
        <w:t>Tech Innovators Inc. is a dynamic and forward-thinking technology company dedicated to delivering cutting-edge digital solutions. Our team is passionate about innovation, quality, and customer satisfaction. We strive to create an inclusive and collaborative work environment where creativity and expertise are valued and nurtured.</w:t>
      </w:r>
    </w:p>
    <w:p>
      <w:pPr>
        <w:pStyle w:val="Heading1"/>
      </w:pPr>
      <w:r>
        <w:t>Key Responsibilities:</w:t>
      </w:r>
    </w:p>
    <w:p>
      <w:r>
        <w:t>- Collaborate with design and backend teams to develop and implement user-friendly web interfaces.</w:t>
        <w:br/>
        <w:t>- Write clean, maintainable, and efficient code using HTML, CSS, and JavaScript.</w:t>
        <w:br/>
        <w:t>- Assist in the translation of UI/UX design wireframes into functional and visually appealing web pages.</w:t>
        <w:br/>
        <w:t>- Participate in code reviews and contribute to the continuous improvement of the development process.</w:t>
        <w:br/>
        <w:t>- Debug and troubleshoot issues to optimize performance and ensure a seamless user experience.</w:t>
        <w:br/>
        <w:t>- Stay updated with the latest industry trends and technologies to enhance frontend development practices.</w:t>
      </w:r>
    </w:p>
    <w:p>
      <w:pPr>
        <w:pStyle w:val="Heading1"/>
      </w:pPr>
      <w:r>
        <w:t>Required Qualifications:</w:t>
      </w:r>
    </w:p>
    <w:p>
      <w:r>
        <w:t>- Bachelor’s degree in Computer Science, Information Technology, or a related field.</w:t>
        <w:br/>
        <w:t>- Proficiency in HTML, CSS, and JavaScript.</w:t>
        <w:br/>
        <w:t>- Basic understanding of responsive design principles and cross-browser compatibility.</w:t>
        <w:br/>
        <w:t>- Familiarity with version control systems, such as Git.</w:t>
        <w:br/>
        <w:t>- Strong problem-solving skills and attention to detail.</w:t>
        <w:br/>
        <w:t>- Excellent communication and teamwork abilities.</w:t>
      </w:r>
    </w:p>
    <w:p>
      <w:pPr>
        <w:pStyle w:val="Heading1"/>
      </w:pPr>
      <w:r>
        <w:t>Preferred Skills:</w:t>
      </w:r>
    </w:p>
    <w:p>
      <w:r>
        <w:t>- Experience with frontend frameworks like React, Angular, or Vue.js.</w:t>
        <w:br/>
        <w:t>- Knowledge of CSS preprocessors such as SASS or LESS.</w:t>
        <w:br/>
        <w:t>- Understanding of RESTful APIs and asynchronous request handling.</w:t>
        <w:br/>
        <w:t>- Exposure to Agile/Scrum development methodologies.</w:t>
        <w:br/>
        <w:t>- Basic knowledge of graphic design tools like Adobe Photoshop or Sketch.</w:t>
      </w:r>
    </w:p>
    <w:p>
      <w:pPr>
        <w:pStyle w:val="Heading1"/>
      </w:pPr>
      <w:r>
        <w:t>Benefits:</w:t>
      </w:r>
    </w:p>
    <w:p>
      <w:r>
        <w:t>- Competitive salary and performance-based bonuses.</w:t>
        <w:br/>
        <w:t>- Comprehensive health, dental, and vision insurance plans.</w:t>
        <w:br/>
        <w:t>- Opportunities for professional development and career advancement.</w:t>
        <w:br/>
        <w:t>- Flexible working hours and remote work options.</w:t>
        <w:br/>
        <w:t>- A supportive and inclusive work culture that values diversity and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