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Product Owner</w:t>
      </w:r>
    </w:p>
    <w:p>
      <w:pPr>
        <w:pStyle w:val="Heading1"/>
      </w:pPr>
      <w:r>
        <w:t>Company Overview:</w:t>
      </w:r>
    </w:p>
    <w:p>
      <w:r>
        <w:t>At Innovative Solutions Inc., we are dedicated to delivering cutting-edge technology solutions that empower businesses to achieve their goals. Our team is passionate about innovation, collaboration, and excellence, and we are committed to creating a dynamic and inclusive work environment where every team member can thrive. Join us in our mission to drive transformative change across industries with our state-of-the-art products and services.</w:t>
      </w:r>
    </w:p>
    <w:p>
      <w:pPr>
        <w:pStyle w:val="Heading1"/>
      </w:pPr>
      <w:r>
        <w:t>Key Responsibilities:</w:t>
      </w:r>
    </w:p>
    <w:p>
      <w:r>
        <w:t>- Collaborate with stakeholders to define and prioritize product features and enhancements that align with business objectives.</w:t>
        <w:br/>
        <w:t>- Develop and maintain a clear product roadmap, ensuring timely delivery of features and improvements.</w:t>
        <w:br/>
        <w:t>- Translate high-level product requirements into detailed user stories and acceptance criteria.</w:t>
        <w:br/>
        <w:t>- Act as the primary liaison between the development team and stakeholders, facilitating communication and ensuring alignment.</w:t>
        <w:br/>
        <w:t>- Conduct regular backlog grooming sessions to prioritize tasks and ensure the development team has a clear understanding of the product vision.</w:t>
        <w:br/>
        <w:t>- Analyze market trends and customer feedback to identify opportunities for product innovation and improvement.</w:t>
        <w:br/>
        <w:t>- Monitor product performance and user engagement metrics to inform future product decisions.</w:t>
        <w:br/>
        <w:t>- Lead sprint planning and review meetings, ensuring that the product development process is efficient and effective.</w:t>
      </w:r>
    </w:p>
    <w:p>
      <w:pPr>
        <w:pStyle w:val="Heading1"/>
      </w:pPr>
      <w:r>
        <w:t>Required Qualifications:</w:t>
      </w:r>
    </w:p>
    <w:p>
      <w:r>
        <w:t>- Bachelor’s degree in Business, Computer Science, or a related field.</w:t>
        <w:br/>
        <w:t>- 3-5 years of experience in a Product Owner or similar role within an Agile environment.</w:t>
        <w:br/>
        <w:t>- Strong understanding of product management principles and Agile methodologies.</w:t>
        <w:br/>
        <w:t>- Excellent communication and interpersonal skills, with the ability to work effectively with cross-functional teams.</w:t>
        <w:br/>
        <w:t>- Proven ability to manage multiple priorities and projects simultaneously.</w:t>
        <w:br/>
        <w:t>- Experience with tools such as JIRA, Confluence, or similar project management software.</w:t>
      </w:r>
    </w:p>
    <w:p>
      <w:pPr>
        <w:pStyle w:val="Heading1"/>
      </w:pPr>
      <w:r>
        <w:t>Preferred Skills:</w:t>
      </w:r>
    </w:p>
    <w:p>
      <w:r>
        <w:t>- Certified Scrum Product Owner (CSPO) or equivalent certification.</w:t>
        <w:br/>
        <w:t>- Experience in the technology or software development industry.</w:t>
        <w:br/>
        <w:t>- Strong analytical skills with the ability to interpret data and make data-driven decisions.</w:t>
        <w:br/>
        <w:t>- Familiarity with UX/UI design principles and practices.</w:t>
        <w:br/>
        <w:t>- Experience working with remote or distributed teams.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arrangements.</w:t>
        <w:br/>
        <w:t>- Professional development opportunities and tuition reimbursement.</w:t>
        <w:br/>
        <w:t>- Collaborative and inclusive company culture with regular team-building activities.</w:t>
        <w:br/>
        <w:t>- Access to cutting-edge technology and tools to support your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