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Junior Backend Developer</w:t>
      </w:r>
    </w:p>
    <w:p>
      <w:pPr>
        <w:pStyle w:val="Heading1"/>
      </w:pPr>
      <w:r>
        <w:t>Company Overview:</w:t>
      </w:r>
    </w:p>
    <w:p>
      <w:r>
        <w:t>At Tech Innovators Inc., we are committed to delivering cutting-edge technology solutions that empower businesses to thrive in a digital world. Our team is passionate about innovation, collaboration, and excellence, driving us to create impactful software products that solve real-world problems. Join us and be a part of a dynamic environment where your contributions make a difference.</w:t>
      </w:r>
    </w:p>
    <w:p>
      <w:pPr>
        <w:pStyle w:val="Heading1"/>
      </w:pPr>
      <w:r>
        <w:t>Key Responsibilities:</w:t>
      </w:r>
    </w:p>
    <w:p>
      <w:r>
        <w:t>- Develop, test, and maintain server-side logic and APIs to support web and mobile applications.</w:t>
        <w:br/>
        <w:t>- Collaborate with front-end developers to integrate user-facing elements with server-side logic.</w:t>
        <w:br/>
        <w:t>- Assist in the design and implementation of scalable and secure database solutions.</w:t>
        <w:br/>
        <w:t>- Debug and resolve technical issues, ensuring optimal application performance and reliability.</w:t>
        <w:br/>
        <w:t>- Participate in code reviews to maintain code quality and share knowledge with team members.</w:t>
        <w:br/>
        <w:t>- Contribute to the continuous improvement of development processes and practices.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Proficiency in at least one backend programming language such as Python, Java, or Node.js.</w:t>
        <w:br/>
        <w:t>- Basic understanding of RESTful services and API design.</w:t>
        <w:br/>
        <w:t>- Familiarity with version control systems, preferably Git.</w:t>
        <w:br/>
        <w:t>- Strong problem-solving skills and attention to detail.</w:t>
        <w:br/>
        <w:t>- Excellent communication and teamwork abilities.</w:t>
      </w:r>
    </w:p>
    <w:p>
      <w:pPr>
        <w:pStyle w:val="Heading1"/>
      </w:pPr>
      <w:r>
        <w:t>Preferred Skills:</w:t>
      </w:r>
    </w:p>
    <w:p>
      <w:r>
        <w:t>- Experience with database technologies such as MySQL, PostgreSQL, or MongoDB.</w:t>
        <w:br/>
        <w:t>- Knowledge of cloud platforms like AWS, Azure, or Google Cloud.</w:t>
        <w:br/>
        <w:t>- Understanding of containerization technologies such as Docker.</w:t>
        <w:br/>
        <w:t>- Exposure to Agile development methodologies.</w:t>
        <w:br/>
        <w:t>- Enthusiasm for learning new technologies and staying updated with industry trends.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working hours and remote work options.</w:t>
        <w:br/>
        <w:t>- Opportunities for professional development and career advancement.</w:t>
        <w:br/>
        <w:t>- Collaborative and inclusive company culture.</w:t>
        <w:br/>
        <w:t>- Generous paid time off and holiday schedule.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