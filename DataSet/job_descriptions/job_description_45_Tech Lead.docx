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Tech Lead</w:t>
      </w:r>
    </w:p>
    <w:p>
      <w:pPr>
        <w:pStyle w:val="Heading1"/>
      </w:pPr>
      <w:r>
        <w:t>Company Overview:</w:t>
      </w:r>
    </w:p>
    <w:p>
      <w:r>
        <w:t>At Tech Innovators Inc., we are dedicated to pushing the boundaries of technology to create innovative solutions that empower businesses and individuals alike. Our team is composed of passionate professionals who are committed to excellence and innovation in the tech industry. We pride ourselves on fostering a collaborative environment where creativity and teamwork drive success.</w:t>
      </w:r>
    </w:p>
    <w:p>
      <w:pPr>
        <w:pStyle w:val="Heading1"/>
      </w:pPr>
      <w:r>
        <w:t>Key Responsibilities:</w:t>
      </w:r>
    </w:p>
    <w:p>
      <w:r>
        <w:t>- Assist in leading a team of software developers to deliver high-quality software solutions.</w:t>
        <w:br/>
        <w:t>- Collaborate with senior tech leads and project managers to define project scope and objectives.</w:t>
        <w:br/>
        <w:t>- Participate in the design and development of scalable and maintainable software applications.</w:t>
        <w:br/>
        <w:t>- Conduct code reviews to ensure adherence to best practices and coding standards.</w:t>
        <w:br/>
        <w:t>- Troubleshoot and resolve technical issues in a timely manner.</w:t>
        <w:br/>
        <w:t>- Contribute to the continuous improvement of development processes and methodologies.</w:t>
        <w:br/>
        <w:t>- Mentor junior developers and provide guidance to enhance their technical skills.</w:t>
        <w:br/>
        <w:t>- Stay updated with emerging technologies and industry trends to incorporate into projects.</w:t>
      </w:r>
    </w:p>
    <w:p>
      <w:pPr>
        <w:pStyle w:val="Heading1"/>
      </w:pPr>
      <w:r>
        <w:t>Required Qualifications:</w:t>
      </w:r>
    </w:p>
    <w:p>
      <w:r>
        <w:t>- Bachelor’s degree in Computer Science, Information Technology, or a related field.</w:t>
        <w:br/>
        <w:t>- 2+ years of experience in software development, with a focus on full-stack development.</w:t>
        <w:br/>
        <w:t>- Proficiency in programming languages such as Java, Python, or JavaScript.</w:t>
        <w:br/>
        <w:t>- Experience with version control systems, particularly Git.</w:t>
        <w:br/>
        <w:t>- Strong understanding of software development life cycle (SDLC) and agile methodologies.</w:t>
        <w:br/>
        <w:t>- Excellent problem-solving skills and attention to detail.</w:t>
        <w:br/>
        <w:t>- Effective communication skills, both written and verbal.</w:t>
      </w:r>
    </w:p>
    <w:p>
      <w:pPr>
        <w:pStyle w:val="Heading1"/>
      </w:pPr>
      <w:r>
        <w:t>Preferred Skills:</w:t>
      </w:r>
    </w:p>
    <w:p>
      <w:r>
        <w:t>- Experience with cloud platforms such as AWS, Azure, or Google Cloud.</w:t>
        <w:br/>
        <w:t>- Familiarity with DevOps practices and tools like Jenkins, Docker, or Kubernetes.</w:t>
        <w:br/>
        <w:t>- Knowledge of database management systems, such as SQL or NoSQL databases.</w:t>
        <w:br/>
        <w:t>- Understanding of front-end frameworks like React, Angular, or Vue.js.</w:t>
        <w:br/>
        <w:t>- Ability to work collaboratively in a team-oriented environment.</w:t>
      </w:r>
    </w:p>
    <w:p>
      <w:pPr>
        <w:pStyle w:val="Heading1"/>
      </w:pPr>
      <w:r>
        <w:t>Benefits:</w:t>
      </w:r>
    </w:p>
    <w:p>
      <w:r>
        <w:t>- Competitive salary and performance-based bonuses.</w:t>
        <w:br/>
        <w:t>- Comprehensive health, dental, and vision insurance plans.</w:t>
        <w:br/>
        <w:t>- Opportunities for professional development and career advancement.</w:t>
        <w:br/>
        <w:t>- Flexible work hours and remote work options.</w:t>
        <w:br/>
        <w:t>- Generous paid time off and holiday schedule.</w:t>
        <w:br/>
        <w:t>- Access to cutting-edge technology and tools.</w:t>
        <w:br/>
        <w:t>- Supportive and inclusive company culture focused on work-life balance.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