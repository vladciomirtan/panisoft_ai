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Job Title:</w:t>
      </w:r>
    </w:p>
    <w:p>
      <w:r>
        <w:t>Senior Project Manager</w:t>
      </w:r>
    </w:p>
    <w:p>
      <w:pPr>
        <w:pStyle w:val="Heading1"/>
      </w:pPr>
      <w:r>
        <w:t>Company Overview:</w:t>
      </w:r>
    </w:p>
    <w:p>
      <w:r>
        <w:t>At Innovative Solutions Inc., we are dedicated to delivering cutting-edge technology and consulting services to our diverse clientele. Our mission is to empower businesses through innovative solutions that drive efficiency and growth. We pride ourselves on fostering a collaborative and inclusive work environment where every team member can thrive and contribute to our shared success.</w:t>
      </w:r>
    </w:p>
    <w:p>
      <w:pPr>
        <w:pStyle w:val="Heading1"/>
      </w:pPr>
      <w:r>
        <w:t>Key Responsibilities:</w:t>
      </w:r>
    </w:p>
    <w:p>
      <w:r>
        <w:t>- Lead and manage multiple complex projects from inception to completion, ensuring they are delivered on time, within scope, and within budget.</w:t>
        <w:br/>
        <w:t>- Develop comprehensive project plans, including timelines, resource allocation, and risk management strategies.</w:t>
        <w:br/>
        <w:t>- Coordinate and communicate effectively with cross-functional teams, stakeholders, and clients to ensure alignment and project success.</w:t>
        <w:br/>
        <w:t>- Monitor project progress and performance, providing regular updates and reports to senior management and stakeholders.</w:t>
        <w:br/>
        <w:t>- Identify potential project risks and develop mitigation strategies to address them proactively.</w:t>
        <w:br/>
        <w:t>- Facilitate project meetings, including kick-offs, status updates, and post-mortem reviews, to ensure transparency and continuous improvement.</w:t>
        <w:br/>
        <w:t>- Mentor and guide junior project managers and team members, fostering a culture of learning and development.</w:t>
      </w:r>
    </w:p>
    <w:p>
      <w:pPr>
        <w:pStyle w:val="Heading1"/>
      </w:pPr>
      <w:r>
        <w:t>Required Qualifications:</w:t>
      </w:r>
    </w:p>
    <w:p>
      <w:r>
        <w:t>- Bachelor’s degree in Business Administration, Project Management, or a related field.</w:t>
        <w:br/>
        <w:t>- Minimum of 7 years of experience in project management, with a proven track record of managing large-scale projects.</w:t>
        <w:br/>
        <w:t>- Strong understanding of project management methodologies, such as Agile, Scrum, or Waterfall.</w:t>
        <w:br/>
        <w:t>- Excellent leadership, communication, and interpersonal skills.</w:t>
        <w:br/>
        <w:t>- Proficiency in project management software tools, such as Microsoft Project, JIRA, or Trello.</w:t>
        <w:br/>
        <w:t>- Ability to manage multiple priorities in a fast-paced environment.</w:t>
      </w:r>
    </w:p>
    <w:p>
      <w:pPr>
        <w:pStyle w:val="Heading1"/>
      </w:pPr>
      <w:r>
        <w:t>Preferred Skills:</w:t>
      </w:r>
    </w:p>
    <w:p>
      <w:r>
        <w:t>- Project Management Professional (PMP) certification or equivalent.</w:t>
        <w:br/>
        <w:t>- Experience in the technology or consulting industry.</w:t>
        <w:br/>
        <w:t>- Strong problem-solving skills and a proactive approach to identifying and resolving issues.</w:t>
        <w:br/>
        <w:t>- Ability to adapt to changing project requirements and work effectively under pressure.</w:t>
        <w:br/>
        <w:t>- Experience with stakeholder management and negotiation.</w:t>
      </w:r>
    </w:p>
    <w:p>
      <w:pPr>
        <w:pStyle w:val="Heading1"/>
      </w:pPr>
      <w:r>
        <w:t>Benefits:</w:t>
      </w:r>
    </w:p>
    <w:p>
      <w:r>
        <w:t>- Competitive salary and performance-based bonuses.</w:t>
        <w:br/>
        <w:t>- Comprehensive health, dental, and vision insurance plans.</w:t>
        <w:br/>
        <w:t>- Generous paid time off and holiday schedule.</w:t>
        <w:br/>
        <w:t>- Opportunities for professional development and career advancement.</w:t>
        <w:br/>
        <w:t>- Flexible work arrangements, including remote work options.</w:t>
        <w:br/>
        <w:t>- A supportive and inclusive company culture that values diversity and innovation.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