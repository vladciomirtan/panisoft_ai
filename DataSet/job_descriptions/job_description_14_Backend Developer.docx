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Machine Learning Engineer - Backend Developer</w:t>
      </w:r>
    </w:p>
    <w:p>
      <w:pPr>
        <w:pStyle w:val="Heading1"/>
      </w:pPr>
      <w:r>
        <w:t>Company Overview:</w:t>
      </w:r>
    </w:p>
    <w:p>
      <w:r>
        <w:t>At Tech Innovators Inc., we are at the forefront of technological advancement, dedicated to creating cutting-edge solutions that drive the future of industries worldwide. Our team is passionate about leveraging technology to solve complex problems and enhance user experiences. We foster a collaborative and inclusive environment where innovation thrives and every team member is empowered to contribute to our shared success.</w:t>
      </w:r>
    </w:p>
    <w:p>
      <w:pPr>
        <w:pStyle w:val="Heading1"/>
      </w:pPr>
      <w:r>
        <w:t>Key Responsibilities:</w:t>
      </w:r>
    </w:p>
    <w:p>
      <w:r>
        <w:t>- Design, develop, and maintain robust backend systems to support machine learning applications.</w:t>
        <w:br/>
        <w:t>- Collaborate with data scientists to integrate machine learning models into production environments.</w:t>
        <w:br/>
        <w:t>- Optimize and scale backend infrastructure to handle large datasets and high traffic.</w:t>
        <w:br/>
        <w:t>- Implement APIs and services to facilitate seamless data flow between systems.</w:t>
        <w:br/>
        <w:t>- Ensure the security, reliability, and performance of backend systems.</w:t>
        <w:br/>
        <w:t>- Participate in code reviews and contribute to best practices in software development.</w:t>
        <w:br/>
        <w:t>- Troubleshoot and resolve issues in a timely manner to maintain system uptime.</w:t>
      </w:r>
    </w:p>
    <w:p>
      <w:pPr>
        <w:pStyle w:val="Heading1"/>
      </w:pPr>
      <w:r>
        <w:t>Required Qualifications:</w:t>
      </w:r>
    </w:p>
    <w:p>
      <w:r>
        <w:t>- Bachelor’s degree in Computer Science, Engineering, or a related field.</w:t>
        <w:br/>
        <w:t>- Proven experience as a Backend Developer with a focus on machine learning applications.</w:t>
        <w:br/>
        <w:t>- Proficiency in programming languages such as Python, Java, or C++.</w:t>
        <w:br/>
        <w:t>- Strong understanding of database technologies, including SQL and NoSQL databases.</w:t>
        <w:br/>
        <w:t>- Experience with cloud platforms such as AWS, Google Cloud, or Azure.</w:t>
        <w:br/>
        <w:t>- Familiarity with machine learning frameworks and libraries (e.g., TensorFlow, PyTorch).</w:t>
        <w:br/>
        <w:t>- Excellent problem-solving skills and attention to detail.</w:t>
      </w:r>
    </w:p>
    <w:p>
      <w:pPr>
        <w:pStyle w:val="Heading1"/>
      </w:pPr>
      <w:r>
        <w:t>Preferred Skills:</w:t>
      </w:r>
    </w:p>
    <w:p>
      <w:r>
        <w:t>- Master’s degree in a relevant field.</w:t>
        <w:br/>
        <w:t>- Experience with containerization technologies like Docker and Kubernetes.</w:t>
        <w:br/>
        <w:t>- Knowledge of microservices architecture and RESTful API design.</w:t>
        <w:br/>
        <w:t>- Familiarity with DevOps practices and CI/CD pipelines.</w:t>
        <w:br/>
        <w:t>- Understanding of data preprocessing and feature engineering techniques.</w:t>
        <w:br/>
        <w:t>- Strong communication skills and ability to work in a team-oriented environment.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insurance.</w:t>
        <w:br/>
        <w:t>- Flexible working hours and remote work options.</w:t>
        <w:br/>
        <w:t>- Generous paid time off and parental leave policies.</w:t>
        <w:br/>
        <w:t>- Professional development opportunities and tuition reimbursement.</w:t>
        <w:br/>
        <w:t>- Access to state-of-the-art technology and resources.</w:t>
        <w:br/>
        <w:t>- Collaborative and inclusive company culture.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