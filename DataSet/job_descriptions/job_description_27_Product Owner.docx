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Product Owner</w:t>
      </w:r>
    </w:p>
    <w:p>
      <w:pPr>
        <w:pStyle w:val="Heading1"/>
      </w:pPr>
      <w:r>
        <w:t>Company Overview:</w:t>
      </w:r>
    </w:p>
    <w:p>
      <w:r>
        <w:t>At Innovative Solutions Inc., we are dedicated to developing cutting-edge technology products that transform industries and improve lives. Our team is passionate about innovation, collaboration, and delivering exceptional results. We are committed to fostering a dynamic and inclusive work environment where creativity and expertise thrive.</w:t>
      </w:r>
    </w:p>
    <w:p>
      <w:pPr>
        <w:pStyle w:val="Heading1"/>
      </w:pPr>
      <w:r>
        <w:t>Key Responsibilities:</w:t>
      </w:r>
    </w:p>
    <w:p>
      <w:r>
        <w:t>- Lead the product development lifecycle from concept to launch, ensuring alignment with business objectives and customer needs.</w:t>
        <w:br/>
        <w:t>- Collaborate with cross-functional teams, including engineering, design, and marketing, to define product vision, strategy, and roadmap.</w:t>
        <w:br/>
        <w:t>- Prioritize and manage the product backlog, ensuring clarity and alignment with stakeholder expectations.</w:t>
        <w:br/>
        <w:t>- Conduct market research and competitive analysis to identify opportunities for product enhancements and new features.</w:t>
        <w:br/>
        <w:t>- Serve as the primary point of contact for product-related inquiries and decisions, providing clear guidance and direction.</w:t>
        <w:br/>
        <w:t>- Facilitate agile ceremonies, including sprint planning, reviews, and retrospectives, to ensure efficient and effective product development.</w:t>
        <w:br/>
        <w:t>- Monitor and analyze product performance metrics, using data-driven insights to inform future product iterations and improvements.</w:t>
        <w:br/>
        <w:t>- Communicate product updates and progress to stakeholders, ensuring transparency and alignment throughout the organization.</w:t>
      </w:r>
    </w:p>
    <w:p>
      <w:pPr>
        <w:pStyle w:val="Heading1"/>
      </w:pPr>
      <w:r>
        <w:t>Required Qualifications:</w:t>
      </w:r>
    </w:p>
    <w:p>
      <w:r>
        <w:t>- Bachelor’s degree in Computer Science, Engineering, Business, or a related field.</w:t>
        <w:br/>
        <w:t>- Minimum of 5 years of experience in product management or a related role, with at least 2 years in a leadership position.</w:t>
        <w:br/>
        <w:t>- Proven track record of successfully leading cross-functional teams in a fast-paced, agile environment.</w:t>
        <w:br/>
        <w:t>- Strong understanding of software development processes and methodologies.</w:t>
        <w:br/>
        <w:t>- Excellent communication, negotiation, and interpersonal skills.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tools such as Jira, Confluence, or similar project management software.</w:t>
        <w:br/>
        <w:t>- Familiarity with user experience (UX) design principles and practices.</w:t>
        <w:br/>
        <w:t>- Strong analytical skills with the ability to interpret data and make informed decisions.</w:t>
        <w:br/>
        <w:t>- Certification in Agile or Scrum methodologies (e.g., Certified Scrum Product Owner).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hours and remote work options.</w:t>
        <w:br/>
        <w:t>- Professional development opportunities, including training and certifications.</w:t>
        <w:br/>
        <w:t>- Generous paid time off and company holidays.</w:t>
        <w:br/>
        <w:t>- Employee wellness programs and on-site fitness facilities.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