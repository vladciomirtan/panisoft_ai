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Product Owner</w:t>
      </w:r>
    </w:p>
    <w:p>
      <w:pPr>
        <w:pStyle w:val="Heading1"/>
      </w:pPr>
      <w:r>
        <w:t>Company Overview:</w:t>
      </w:r>
    </w:p>
    <w:p>
      <w:r>
        <w:t>At [Your Company Name], we are dedicated to delivering innovative solutions that empower businesses to thrive in a digital world. Our team is passionate about technology and committed to excellence, driving impactful results for our clients across various industries. We foster a collaborative and inclusive environment where creativity and innovation are encouraged, ensuring our team members can grow and succeed.</w:t>
      </w:r>
    </w:p>
    <w:p>
      <w:pPr>
        <w:pStyle w:val="Heading1"/>
      </w:pPr>
      <w:r>
        <w:t>Key Responsibilities:</w:t>
      </w:r>
    </w:p>
    <w:p>
      <w:r>
        <w:t>- Define and communicate the product vision and strategy to align with the company's goals and objectives.</w:t>
        <w:br/>
        <w:t>- Collaborate with stakeholders, including customers, business leaders, and development teams, to gather and prioritize product requirements.</w:t>
        <w:br/>
        <w:t>- Develop and maintain a comprehensive product backlog, ensuring it is transparent, visible, and understood by all stakeholders.</w:t>
        <w:br/>
        <w:t>- Lead the product development lifecycle, from ideation and design through to launch and iteration, ensuring timely delivery of high-quality products.</w:t>
        <w:br/>
        <w:t>- Conduct market research and competitive analysis to identify opportunities for product enhancements and new features.</w:t>
        <w:br/>
        <w:t>- Act as the primary point of contact for product-related inquiries, providing clear and concise communication to internal and external stakeholders.</w:t>
        <w:br/>
        <w:t>- Monitor product performance and user feedback to drive continuous improvement and optimize user experience.</w:t>
        <w:br/>
        <w:t>- Facilitate agile ceremonies, including sprint planning, reviews, and retrospectives, to ensure effective team collaboration and delivery.</w:t>
      </w:r>
    </w:p>
    <w:p>
      <w:pPr>
        <w:pStyle w:val="Heading1"/>
      </w:pPr>
      <w:r>
        <w:t>Required Qualifications:</w:t>
      </w:r>
    </w:p>
    <w:p>
      <w:r>
        <w:t>- Bachelor’s degree in Business, Computer Science, or a related field.</w:t>
        <w:br/>
        <w:t>- Minimum of 5 years of experience as a Product Owner or in a similar role within an agile environment.</w:t>
        <w:br/>
        <w:t>- Proven track record of successfully managing and delivering complex software products.</w:t>
        <w:br/>
        <w:t>- Strong understanding of agile methodologies and product management best practices.</w:t>
        <w:br/>
        <w:t>- Excellent communication and interpersonal skills, with the ability to influence and collaborate with cross-functional teams.</w:t>
        <w:br/>
        <w:t>- Analytical mindset with strong problem-solving skills and attention to detail.</w:t>
      </w:r>
    </w:p>
    <w:p>
      <w:pPr>
        <w:pStyle w:val="Heading1"/>
      </w:pPr>
      <w:r>
        <w:t>Preferred Skills:</w:t>
      </w:r>
    </w:p>
    <w:p>
      <w:r>
        <w:t>- Experience in the [specific industry relevant to the company, e.g., fintech, healthcare, e-commerce].</w:t>
        <w:br/>
        <w:t>- Certified Scrum Product Owner (CSPO) or similar certification.</w:t>
        <w:br/>
        <w:t>- Proficiency with product management tools such as JIRA, Trello, or Aha!</w:t>
        <w:br/>
        <w:t>- Familiarity with UX/UI design principles and user-centric design approaches.</w:t>
        <w:br/>
        <w:t>- Ability to adapt to a fast-paced and dynamic work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arrangements.</w:t>
        <w:br/>
        <w:t>- Professional development opportunities and support for certifications.</w:t>
        <w:br/>
        <w:t>- Collaborative and inclusive company culture with regular team-building activities.</w:t>
        <w:br/>
        <w:t>- Retirement savings plan with company matching contributions.</w:t>
        <w:br/>
        <w:br/>
        <w:t>Join [Your Company Name] and be part of a team that is shaping the future of technology. We look forward to welcoming a passionate and driven Senior Product Owner to our dynamic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