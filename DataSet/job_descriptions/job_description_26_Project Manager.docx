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Project Manager</w:t>
      </w:r>
    </w:p>
    <w:p>
      <w:pPr>
        <w:pStyle w:val="Heading1"/>
      </w:pPr>
      <w:r>
        <w:t>Company Overview:</w:t>
      </w:r>
    </w:p>
    <w:p>
      <w:r>
        <w:t>At Innovative Tech Solutions, we are dedicated to delivering cutting-edge technology solutions that drive business success. Our team is composed of passionate professionals committed to innovation, collaboration, and excellence. We pride ourselves on fostering a dynamic work environment where creativity and technical expertise thrive.</w:t>
      </w:r>
    </w:p>
    <w:p>
      <w:pPr>
        <w:pStyle w:val="Heading1"/>
      </w:pPr>
      <w:r>
        <w:t>Key Responsibilities:</w:t>
      </w:r>
    </w:p>
    <w:p>
      <w:r>
        <w:t>- Lead and manage multiple technology projects from inception to completion, ensuring alignment with business objectives and delivery on time and within budget.</w:t>
        <w:br/>
        <w:t>- Collaborate with cross-functional teams, including developers, designers, and stakeholders, to define project scope, goals, and deliverables.</w:t>
        <w:br/>
        <w:t>- Develop detailed project plans, including timelines, resource allocation, and risk management strategies.</w:t>
        <w:br/>
        <w:t>- Oversee the technical aspects of projects, providing guidance and support to the development team to ensure high-quality outcomes.</w:t>
        <w:br/>
        <w:t>- Conduct regular project status meetings, providing updates to stakeholders and addressing any issues or changes in project scope.</w:t>
        <w:br/>
        <w:t>- Implement and maintain project management methodologies, tools, and best practices to enhance project efficiency and effectiveness.</w:t>
        <w:br/>
        <w:t>- Mentor and support team members, fostering a culture of continuous improvement and professional development.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project management within the technology sector.</w:t>
        <w:br/>
        <w:t>- Proven experience in leading technical teams and managing complex projects.</w:t>
        <w:br/>
        <w:t>- Strong understanding of software development life cycles and methodologies, including Agile and Scrum.</w:t>
        <w:br/>
        <w:t>- Excellent organizational, leadership, and communication skills.</w:t>
        <w:br/>
        <w:t>- Ability to manage multiple projects simultaneously and adapt to changing priorities.</w:t>
      </w:r>
    </w:p>
    <w:p>
      <w:pPr>
        <w:pStyle w:val="Heading1"/>
      </w:pPr>
      <w:r>
        <w:t>Preferred Skills:</w:t>
      </w:r>
    </w:p>
    <w:p>
      <w:r>
        <w:t>- Master’s degree in a relevant field or PMP certification.</w:t>
        <w:br/>
        <w:t>- Experience with project management tools such as JIRA, Trello, or Microsoft Project.</w:t>
        <w:br/>
        <w:t>- Strong problem-solving skills and the ability to think strategically.</w:t>
        <w:br/>
        <w:t>- Familiarity with cloud technologies and modern software development practices.</w:t>
        <w:br/>
        <w:t>- Experience in mentoring and developing junior team members.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Opportunities for professional development and career advancement.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