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Junior Backend Developer</w:t>
      </w:r>
    </w:p>
    <w:p>
      <w:pPr>
        <w:pStyle w:val="Heading1"/>
      </w:pPr>
      <w:r>
        <w:t>Company Overview:</w:t>
      </w:r>
    </w:p>
    <w:p>
      <w:r>
        <w:t>At Tech Innovators Inc., we are dedicated to creating cutting-edge software solutions that empower businesses to achieve their goals. Our team is passionate about technology and innovation, and we strive to foster a collaborative and inclusive work environment. As a growing company, we offer exciting opportunities for professional development and career advancement.</w:t>
      </w:r>
    </w:p>
    <w:p>
      <w:pPr>
        <w:pStyle w:val="Heading1"/>
      </w:pPr>
      <w:r>
        <w:t>Key Responsibilities:</w:t>
      </w:r>
    </w:p>
    <w:p>
      <w:r>
        <w:t>- Collaborate with cross-functional teams to design, develop, and maintain server-side logic and databases.</w:t>
        <w:br/>
        <w:t>- Implement and optimize APIs to ensure high performance and responsiveness to front-end requests.</w:t>
        <w:br/>
        <w:t>- Assist in the integration of user-facing elements developed by front-end developers with server-side logic.</w:t>
        <w:br/>
        <w:t>- Participate in code reviews and contribute to the continuous improvement of our development processes.</w:t>
        <w:br/>
        <w:t>- Troubleshoot and debug applications to ensure optimal functionality and performance.</w:t>
        <w:br/>
        <w:t>- Stay updated with emerging technologies and industry trends to suggest improvements and innovations.</w:t>
      </w:r>
    </w:p>
    <w:p>
      <w:pPr>
        <w:pStyle w:val="Heading1"/>
      </w:pPr>
      <w:r>
        <w:t>Required Qualifications:</w:t>
      </w:r>
    </w:p>
    <w:p>
      <w:r>
        <w:t>- Bachelor’s degree in Computer Science, Information Technology, or a related field.</w:t>
        <w:br/>
        <w:t>- Proficiency in at least one backend programming language such as Python, Java, or Node.js.</w:t>
        <w:br/>
        <w:t>- Understanding of RESTful services and API design.</w:t>
        <w:br/>
        <w:t>- Familiarity with database technologies such as MySQL, PostgreSQL, or MongoDB.</w:t>
        <w:br/>
        <w:t>- Basic knowledge of version control systems, preferably Git.</w:t>
        <w:br/>
        <w:t>- Strong problem-solving skills and attention to detail.</w:t>
      </w:r>
    </w:p>
    <w:p>
      <w:pPr>
        <w:pStyle w:val="Heading1"/>
      </w:pPr>
      <w:r>
        <w:t>Preferred Skills:</w:t>
      </w:r>
    </w:p>
    <w:p>
      <w:r>
        <w:t>- Experience with cloud platforms such as AWS, Azure, or Google Cloud.</w:t>
        <w:br/>
        <w:t>- Knowledge of containerization technologies like Docker.</w:t>
        <w:br/>
        <w:t>- Familiarity with microservices architecture and design patterns.</w:t>
        <w:br/>
        <w:t>- Experience with automated testing frameworks and tools.</w:t>
        <w:br/>
        <w:t>- Understanding of Agile development methodologies.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 plans.</w:t>
        <w:br/>
        <w:t>- Generous paid time off and flexible work hours.</w:t>
        <w:br/>
        <w:t>- Opportunities for professional development and career growth.</w:t>
        <w:br/>
        <w:t>- Collaborative and inclusive company culture.</w:t>
        <w:br/>
        <w:t>- Access to the latest tools and technologies to support your work.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