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M365 Developer</w:t>
      </w:r>
    </w:p>
    <w:p>
      <w:pPr>
        <w:pStyle w:val="Heading1"/>
      </w:pPr>
      <w:r>
        <w:t>Company Overview:</w:t>
      </w:r>
    </w:p>
    <w:p>
      <w:r>
        <w:t>At Innovative Tech Solutions, we are dedicated to delivering cutting-edge technology solutions that empower businesses to achieve their goals. Our team is composed of forward-thinking professionals who are passionate about leveraging technology to drive innovation and efficiency. We pride ourselves on fostering a collaborative and inclusive work environment where creativity and growth are encouraged.</w:t>
      </w:r>
    </w:p>
    <w:p>
      <w:pPr>
        <w:pStyle w:val="Heading1"/>
      </w:pPr>
      <w:r>
        <w:t>Key Responsibilities:</w:t>
      </w:r>
    </w:p>
    <w:p>
      <w:r>
        <w:t>- Assist in the development and customization of Microsoft 365 applications and services to meet business needs.</w:t>
        <w:br/>
        <w:t>- Collaborate with senior developers to design and implement solutions using SharePoint, PowerApps, Power Automate, and other M365 tools.</w:t>
        <w:br/>
        <w:t>- Participate in the integration of M365 services with other enterprise systems.</w:t>
        <w:br/>
        <w:t>- Support the maintenance and troubleshooting of existing M365 applications.</w:t>
        <w:br/>
        <w:t>- Contribute to the documentation of development processes and technical specifications.</w:t>
        <w:br/>
        <w:t>- Stay updated with the latest M365 features and updates to ensure optimal utilization of the platform.</w:t>
        <w:br/>
        <w:t>- Provide support and training to end-users on M365 applications and functionalities.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Basic understanding of Microsoft 365 services and applications.</w:t>
        <w:br/>
        <w:t>- Familiarity with programming languages such as C#, JavaScript, or Python.</w:t>
        <w:br/>
        <w:t>- Strong problem-solving skills and attention to detail.</w:t>
        <w:br/>
        <w:t>- Excellent communication and teamwork abilities.</w:t>
      </w:r>
    </w:p>
    <w:p>
      <w:pPr>
        <w:pStyle w:val="Heading1"/>
      </w:pPr>
      <w:r>
        <w:t>Preferred Skills:</w:t>
      </w:r>
    </w:p>
    <w:p>
      <w:r>
        <w:t>- Experience with SharePoint development and customization.</w:t>
        <w:br/>
        <w:t>- Knowledge of Power Platform (PowerApps, Power Automate, Power BI).</w:t>
        <w:br/>
        <w:t>- Understanding of cloud computing concepts and services.</w:t>
        <w:br/>
        <w:t>- Experience with REST APIs and integration techniques.</w:t>
        <w:br/>
        <w:t>- Familiarity with Agile development methodologies.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Opportunities for professional development and certifications.</w:t>
        <w:br/>
        <w:t>- Flexible work schedule and remote work options.</w:t>
        <w:br/>
        <w:t>- Generous paid time off and company holidays.</w:t>
        <w:br/>
        <w:t>- Collaborative and inclusive company culture.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