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Senior UI/UX Designer</w:t>
      </w:r>
    </w:p>
    <w:p>
      <w:pPr>
        <w:pStyle w:val="Heading1"/>
      </w:pPr>
      <w:r>
        <w:t>Company Overview:</w:t>
      </w:r>
    </w:p>
    <w:p>
      <w:r>
        <w:t>At Innovatech Solutions, we are dedicated to creating cutting-edge digital products that transform the way people interact with technology. Our team is composed of forward-thinking professionals who are passionate about innovation, user-centric design, and delivering exceptional user experiences. We pride ourselves on fostering a collaborative and inclusive environment where creativity and technology converge to produce outstanding results.</w:t>
      </w:r>
    </w:p>
    <w:p>
      <w:pPr>
        <w:pStyle w:val="Heading1"/>
      </w:pPr>
      <w:r>
        <w:t>Key Responsibilities:</w:t>
      </w:r>
    </w:p>
    <w:p>
      <w:r>
        <w:t>- Lead the design process from conceptualization to execution, ensuring a seamless and engaging user experience across all digital platforms.</w:t>
        <w:br/>
        <w:t>- Collaborate with cross-functional teams, including product managers, developers, and marketing, to define and implement innovative solutions for product direction, visuals, and user experience.</w:t>
        <w:br/>
        <w:t>- Conduct user research and usability testing to gather insights and validate design decisions, ensuring the final product meets user needs and business goals.</w:t>
        <w:br/>
        <w:t>- Create wireframes, storyboards, user flows, process flows, and site maps to effectively communicate interaction and design ideas.</w:t>
        <w:br/>
        <w:t>- Develop high-fidelity prototypes and design specifications for new features and enhancements.</w:t>
        <w:br/>
        <w:t>- Mentor and guide junior designers, providing feedback and fostering a culture of continuous improvement and learning.</w:t>
        <w:br/>
        <w:t>- Stay updated on the latest UI/UX trends, techniques, and technologies, and apply this knowledge to improve design processes and outcomes.</w:t>
      </w:r>
    </w:p>
    <w:p>
      <w:pPr>
        <w:pStyle w:val="Heading1"/>
      </w:pPr>
      <w:r>
        <w:t>Required Qualifications:</w:t>
      </w:r>
    </w:p>
    <w:p>
      <w:r>
        <w:t>- Bachelor’s degree in Design, Human-Computer Interaction, or a related field.</w:t>
        <w:br/>
        <w:t>- Minimum of 5 years of experience in UI/UX design, with a strong portfolio showcasing your design expertise and thought process.</w:t>
        <w:br/>
        <w:t>- Proficiency in design and prototyping tools such as Sketch, Adobe Creative Suite, Figma, and InVision.</w:t>
        <w:br/>
        <w:t>- Strong understanding of user-centered design principles and best practices.</w:t>
        <w:br/>
        <w:t>- Excellent communication and presentation skills, with the ability to articulate design concepts and decisions to stakeholders.</w:t>
      </w:r>
    </w:p>
    <w:p>
      <w:pPr>
        <w:pStyle w:val="Heading1"/>
      </w:pPr>
      <w:r>
        <w:t>Preferred Skills:</w:t>
      </w:r>
    </w:p>
    <w:p>
      <w:r>
        <w:t>- Experience with front-end development languages such as HTML, CSS, and JavaScript.</w:t>
        <w:br/>
        <w:t>- Familiarity with Agile/Scrum methodologies.</w:t>
        <w:br/>
        <w:t>- Experience in designing for accessibility and inclusive design.</w:t>
        <w:br/>
        <w:t>- Knowledge of motion design and animation principles.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working hours and remote work options.</w:t>
        <w:br/>
        <w:t>- Professional development opportunities and access to industry conferences.</w:t>
        <w:br/>
        <w:t>- Generous paid time off and holiday schedule.</w:t>
        <w:br/>
        <w:t>- Collaborative and inclusive company culture with regular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