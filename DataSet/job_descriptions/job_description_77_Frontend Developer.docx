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Tech Lead Frontend Developer</w:t>
      </w:r>
    </w:p>
    <w:p>
      <w:pPr>
        <w:pStyle w:val="Heading1"/>
      </w:pPr>
      <w:r>
        <w:t>Company Overview:</w:t>
      </w:r>
    </w:p>
    <w:p>
      <w:r>
        <w:t>At Innovative Tech Solutions, we are dedicated to creating cutting-edge digital experiences that transform the way businesses operate. Our team is passionate about technology and innovation, and we strive to deliver exceptional solutions that meet the unique needs of our clients. We foster a collaborative and inclusive work environment where creativity and ideas can thrive.</w:t>
      </w:r>
    </w:p>
    <w:p>
      <w:pPr>
        <w:pStyle w:val="Heading1"/>
      </w:pPr>
      <w:r>
        <w:t>Key Responsibilities:</w:t>
      </w:r>
    </w:p>
    <w:p>
      <w:r>
        <w:t>- Lead the frontend development team in designing, developing, and maintaining high-quality web applications.</w:t>
        <w:br/>
        <w:t>- Collaborate with cross-functional teams, including UX/UI designers, backend developers, and product managers, to deliver seamless and engaging user experiences.</w:t>
        <w:br/>
        <w:t>- Architect and implement scalable and efficient frontend solutions using modern technologies and frameworks.</w:t>
        <w:br/>
        <w:t>- Mentor and guide junior developers, providing technical expertise and fostering a culture of continuous learning and improvement.</w:t>
        <w:br/>
        <w:t>- Ensure code quality and maintainability through code reviews, testing, and adherence to best practices.</w:t>
        <w:br/>
        <w:t>- Stay updated with the latest industry trends and technologies, and integrate them into the development process where applicable.</w:t>
        <w:br/>
        <w:t>- Manage project timelines, deliverables, and resources to ensure successful project completion.</w:t>
      </w:r>
    </w:p>
    <w:p>
      <w:pPr>
        <w:pStyle w:val="Heading1"/>
      </w:pPr>
      <w:r>
        <w:t>Required Qualifications:</w:t>
      </w:r>
    </w:p>
    <w:p>
      <w:r>
        <w:t>- Bachelor’s degree in Computer Science, Information Technology, or a related field.</w:t>
        <w:br/>
        <w:t>- Minimum of 5 years of experience in frontend development, with at least 2 years in a leadership role.</w:t>
        <w:br/>
        <w:t>- Proficiency in HTML, CSS, JavaScript, and modern frontend frameworks such as React, Angular, or Vue.js.</w:t>
        <w:br/>
        <w:t>- Strong understanding of responsive design principles and mobile-first development.</w:t>
        <w:br/>
        <w:t>- Experience with version control systems, preferably Git.</w:t>
        <w:br/>
        <w:t>- Excellent problem-solving skills and attention to detail.</w:t>
        <w:br/>
        <w:t>- Strong communication and interpersonal skills, with the ability to collaborate effectively with team members and stakeholders.</w:t>
      </w:r>
    </w:p>
    <w:p>
      <w:pPr>
        <w:pStyle w:val="Heading1"/>
      </w:pPr>
      <w:r>
        <w:t>Preferred Skills:</w:t>
      </w:r>
    </w:p>
    <w:p>
      <w:r>
        <w:t>- Experience with server-side rendering and progressive web apps.</w:t>
        <w:br/>
        <w:t>- Familiarity with frontend build tools and package managers, such as Webpack, Babel, and npm.</w:t>
        <w:br/>
        <w:t>- Knowledge of performance optimization techniques and tools.</w:t>
        <w:br/>
        <w:t>- Experience with cloud platforms and services, such as AWS or Azure.</w:t>
        <w:br/>
        <w:t>- Understanding of Agile methodologies and experience working in Agile environments.</w:t>
      </w:r>
    </w:p>
    <w:p>
      <w:pPr>
        <w:pStyle w:val="Heading1"/>
      </w:pPr>
      <w:r>
        <w:t>Benefits:</w:t>
      </w:r>
    </w:p>
    <w:p>
      <w:r>
        <w:t>- Competitive salary and performance-based bonuses.</w:t>
        <w:br/>
        <w:t>- Comprehensive health, dental, and vision insurance plans.</w:t>
        <w:br/>
        <w:t>- Flexible work hours and remote work options.</w:t>
        <w:br/>
        <w:t>- Generous paid time off and holiday schedule.</w:t>
        <w:br/>
        <w:t>- Professional development opportunities and support for certifications.</w:t>
        <w:br/>
        <w:t>- Collaborative and inclusive company culture.</w:t>
        <w:br/>
        <w:t>- Access to the latest tools and technologies to support your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