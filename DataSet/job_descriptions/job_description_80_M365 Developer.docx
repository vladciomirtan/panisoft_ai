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Tech Lead M365 Developer</w:t>
      </w:r>
    </w:p>
    <w:p>
      <w:pPr>
        <w:pStyle w:val="Heading1"/>
      </w:pPr>
      <w:r>
        <w:t>Company Overview:</w:t>
      </w:r>
    </w:p>
    <w:p>
      <w:r>
        <w:t>At Innovatech Solutions, we are dedicated to transforming the digital landscape by providing cutting-edge technology solutions to businesses worldwide. Our team is passionate about leveraging the latest advancements in technology to drive innovation and deliver exceptional results for our clients. We foster a collaborative and inclusive work environment where creativity and expertise thrive.</w:t>
      </w:r>
    </w:p>
    <w:p>
      <w:pPr>
        <w:pStyle w:val="Heading1"/>
      </w:pPr>
      <w:r>
        <w:t>Key Responsibilities:</w:t>
      </w:r>
    </w:p>
    <w:p>
      <w:r>
        <w:t>- Lead the design, development, and implementation of Microsoft 365 solutions to meet business needs and enhance user experience.</w:t>
        <w:br/>
        <w:t>- Collaborate with cross-functional teams to define project requirements, scope, and deliverables.</w:t>
        <w:br/>
        <w:t>- Provide technical leadership and mentorship to a team of developers, ensuring adherence to best practices and coding standards.</w:t>
        <w:br/>
        <w:t>- Develop custom applications and integrations using Microsoft 365 technologies, including SharePoint, Teams, Power Platform, and Azure.</w:t>
        <w:br/>
        <w:t>- Conduct code reviews and provide constructive feedback to team members to improve code quality and performance.</w:t>
        <w:br/>
        <w:t>- Troubleshoot and resolve complex technical issues related to Microsoft 365 applications and integrations.</w:t>
        <w:br/>
        <w:t>- Stay updated with the latest Microsoft 365 features and updates, and proactively suggest improvements to existing solutions.</w:t>
        <w:br/>
        <w:t>- Ensure security and compliance standards are met in all Microsoft 365 development projects.</w:t>
      </w:r>
    </w:p>
    <w:p>
      <w:pPr>
        <w:pStyle w:val="Heading1"/>
      </w:pPr>
      <w:r>
        <w:t>Required Qualifications:</w:t>
      </w:r>
    </w:p>
    <w:p>
      <w:r>
        <w:t>- Bachelor’s degree in Computer Science, Information Technology, or a related field.</w:t>
        <w:br/>
        <w:t>- Minimum of 5 years of experience in Microsoft 365 development, with a strong focus on SharePoint, Teams, and Power Platform.</w:t>
        <w:br/>
        <w:t>- Proven experience in leading development teams and managing projects from inception to completion.</w:t>
        <w:br/>
        <w:t>- Proficient in programming languages such as C#, JavaScript, and PowerShell.</w:t>
        <w:br/>
        <w:t>- Strong understanding of Microsoft Graph API and Azure services.</w:t>
        <w:br/>
        <w:t>- Excellent problem-solving skills and the ability to work independently and collaboratively.</w:t>
        <w:br/>
        <w:t>- Strong communication and interpersonal skills to effectively interact with stakeholders at all levels.</w:t>
      </w:r>
    </w:p>
    <w:p>
      <w:pPr>
        <w:pStyle w:val="Heading1"/>
      </w:pPr>
      <w:r>
        <w:t>Preferred Skills:</w:t>
      </w:r>
    </w:p>
    <w:p>
      <w:r>
        <w:t>- Microsoft Certified: Power Platform Developer or Microsoft Certified: Azure Developer Associate.</w:t>
        <w:br/>
        <w:t>- Experience with Agile development methodologies.</w:t>
        <w:br/>
        <w:t>- Familiarity with DevOps practices and tools for continuous integration and deployment.</w:t>
        <w:br/>
        <w:t>- Knowledge of data migration strategies and tools for Microsoft 365 environments.</w:t>
        <w:br/>
        <w:t>- Experience in developing mobile applications integrated with Microsoft 365 services.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 plans.</w:t>
        <w:br/>
        <w:t>- Flexible working hours and remote work options.</w:t>
        <w:br/>
        <w:t>- Generous paid time off and holiday schedule.</w:t>
        <w:br/>
        <w:t>- Professional development opportunities and support for certifications.</w:t>
        <w:br/>
        <w:t>- Collaborative and inclusive company culture with regular team-building activities.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