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Full Stack Developer</w:t>
      </w:r>
    </w:p>
    <w:p>
      <w:pPr>
        <w:pStyle w:val="Heading1"/>
      </w:pPr>
      <w:r>
        <w:t>Company Overview:</w:t>
      </w:r>
    </w:p>
    <w:p>
      <w:r>
        <w:t>At Tech Innovators Inc., we are dedicated to transforming the digital landscape through cutting-edge technology solutions. Our team is passionate about creating innovative products that empower businesses and enhance user experiences. We foster a collaborative and inclusive environment where creativity and growth are encouraged.</w:t>
      </w:r>
    </w:p>
    <w:p>
      <w:pPr>
        <w:pStyle w:val="Heading1"/>
      </w:pPr>
      <w:r>
        <w:t>Key Responsibilities:</w:t>
      </w:r>
    </w:p>
    <w:p>
      <w:r>
        <w:t>- Develop and maintain web applications using a variety of programming languages and frameworks.</w:t>
        <w:br/>
        <w:t>- Collaborate with cross-functional teams to define, design, and ship new features.</w:t>
        <w:br/>
        <w:t>- Write clean, scalable, and efficient code for both the front-end and back-end components of applications.</w:t>
        <w:br/>
        <w:t>- Participate in code reviews and contribute to team knowledge sharing.</w:t>
        <w:br/>
        <w:t>- Troubleshoot and debug applications to optimize performance.</w:t>
        <w:br/>
        <w:t>- Assist in the integration of user-facing elements with server-side logic.</w:t>
        <w:br/>
        <w:t>- Stay up-to-date with emerging technologies and industry trends to continuously improve skills and project outcomes.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Proficiency in front-end technologies such as HTML, CSS, and JavaScript.</w:t>
        <w:br/>
        <w:t>- Basic understanding of server-side languages like Node.js, Python, or Java.</w:t>
        <w:br/>
        <w:t>- Familiarity with database technologies such as SQL or NoSQL.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Preferred Skills:</w:t>
      </w:r>
    </w:p>
    <w:p>
      <w:r>
        <w:t>- Experience with modern JavaScript frameworks such as React, Angular, or Vue.js.</w:t>
        <w:br/>
        <w:t>- Knowledge of version control systems, preferably Git.</w:t>
        <w:br/>
        <w:t>- Understanding of RESTful APIs and web services.</w:t>
        <w:br/>
        <w:t>- Exposure to Agile development methodologies.</w:t>
        <w:br/>
        <w:t>- Experience with cloud platforms like AWS, Azure, or Google Cloud.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Professional development opportunities and continuous learning support.</w:t>
        <w:br/>
        <w:t>- A supportive and inclusive company culture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