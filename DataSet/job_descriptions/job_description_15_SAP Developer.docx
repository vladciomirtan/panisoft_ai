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SAP Developer</w:t>
      </w:r>
    </w:p>
    <w:p>
      <w:pPr>
        <w:pStyle w:val="Heading1"/>
      </w:pPr>
      <w:r>
        <w:t>Company Overview:</w:t>
      </w:r>
    </w:p>
    <w:p>
      <w:r>
        <w:t>At Tech Innovators Inc., we are committed to delivering cutting-edge technology solutions that empower businesses to achieve their goals. Our team is composed of forward-thinking professionals who are passionate about leveraging technology to drive innovation and efficiency. We pride ourselves on fostering a collaborative and inclusive work environment where creativity and expertise are valued and nurtured.</w:t>
      </w:r>
    </w:p>
    <w:p>
      <w:pPr>
        <w:pStyle w:val="Heading1"/>
      </w:pPr>
      <w:r>
        <w:t>Key Responsibilities:</w:t>
      </w:r>
    </w:p>
    <w:p>
      <w:r>
        <w:t>- Develop, implement, and maintain SAP applications and solutions to meet business requirements.</w:t>
        <w:br/>
        <w:t>- Collaborate with cross-functional teams to gather and analyze requirements, translating them into technical specifications.</w:t>
        <w:br/>
        <w:t>- Customize and configure SAP modules, ensuring seamless integration with existing systems.</w:t>
        <w:br/>
        <w:t>- Perform unit testing, integration testing, and support user acceptance testing to ensure high-quality deliverables.</w:t>
        <w:br/>
        <w:t>- Troubleshoot and resolve SAP-related issues, providing timely support and solutions.</w:t>
        <w:br/>
        <w:t>- Participate in code reviews and contribute to the development of best practices and coding standards.</w:t>
        <w:br/>
        <w:t>- Document technical specifications, system configurations, and user manuals for future reference.</w:t>
        <w:br/>
        <w:t>- Stay updated with the latest SAP technologies and industry trends to propose innovative solutions.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- 3-5 years of experience in SAP development, including ABAP programming and SAP module customization.</w:t>
        <w:br/>
        <w:t>- Strong understanding of SAP modules such as SD, MM, FI/CO, or HR.</w:t>
        <w:br/>
        <w:t>- Proficiency in SAP development tools and methodologies.</w:t>
        <w:br/>
        <w:t>- Excellent problem-solving skills and attention to detail.</w:t>
        <w:br/>
        <w:t>- Strong communication and interpersonal skills, with the ability to work effectively in a team environment.</w:t>
      </w:r>
    </w:p>
    <w:p>
      <w:pPr>
        <w:pStyle w:val="Heading1"/>
      </w:pPr>
      <w:r>
        <w:t>Preferred Skills:</w:t>
      </w:r>
    </w:p>
    <w:p>
      <w:r>
        <w:t>- Experience with SAP S/4HANA or SAP Fiori.</w:t>
        <w:br/>
        <w:t>- Knowledge of SAP integration technologies such as SAP PI/PO or SAP Cloud Platform Integration.</w:t>
        <w:br/>
        <w:t>- Familiarity with Agile development methodologies.</w:t>
        <w:br/>
        <w:t>- SAP certification in relevant modules or technologies.</w:t>
        <w:br/>
        <w:t>- Experience with SAP data migration and data management.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- 401(k) retirement plan with company matching.</w:t>
        <w:br/>
        <w:t>- Generous paid time off and holiday schedule.</w:t>
        <w:br/>
        <w:t>- Opportunities for professional development and continuous learning.</w:t>
        <w:br/>
        <w:t>- Collaborative and inclusive company culture.</w:t>
        <w:br/>
        <w:t>- Flexible work arrangements, including remote work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