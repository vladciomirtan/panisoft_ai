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Senior Product Owner</w:t>
      </w:r>
    </w:p>
    <w:p>
      <w:pPr>
        <w:pStyle w:val="Heading1"/>
      </w:pPr>
      <w:r>
        <w:t>Company Overview:</w:t>
      </w:r>
    </w:p>
    <w:p>
      <w:r>
        <w:t>At [Your Company Name], we are dedicated to driving innovation and delivering exceptional value to our customers. We are a leading player in the [industry] sector, known for our commitment to quality, customer satisfaction, and continuous improvement. Our team is passionate about creating solutions that make a difference, and we are looking for like-minded individuals to join us in our mission to shape the future of [industry].</w:t>
      </w:r>
    </w:p>
    <w:p>
      <w:pPr>
        <w:pStyle w:val="Heading1"/>
      </w:pPr>
      <w:r>
        <w:t>Key Responsibilities:</w:t>
      </w:r>
    </w:p>
    <w:p>
      <w:r>
        <w:t>- Define and communicate the product vision and strategy in alignment with company goals.</w:t>
        <w:br/>
        <w:t>- Collaborate with cross-functional teams, including engineering, design, marketing, and sales, to deliver high-quality products.</w:t>
        <w:br/>
        <w:t>- Prioritize and manage the product backlog, ensuring alignment with customer needs and business objectives.</w:t>
        <w:br/>
        <w:t>- Conduct market research and analyze industry trends to identify opportunities for product enhancement and innovation.</w:t>
        <w:br/>
        <w:t>- Act as the primary liaison between stakeholders and development teams, facilitating clear communication and understanding.</w:t>
        <w:br/>
        <w:t>- Oversee the product development lifecycle, from concept to launch, ensuring timely delivery and adherence to quality standards.</w:t>
        <w:br/>
        <w:t>- Evaluate product performance using key metrics and feedback, and implement improvements as necessary.</w:t>
        <w:br/>
        <w:t>- Lead and mentor junior product owners and team members, fostering a culture of collaboration and continuous learning.</w:t>
      </w:r>
    </w:p>
    <w:p>
      <w:pPr>
        <w:pStyle w:val="Heading1"/>
      </w:pPr>
      <w:r>
        <w:t>Required Qualifications:</w:t>
      </w:r>
    </w:p>
    <w:p>
      <w:r>
        <w:t>- Bachelor’s degree in Business, Computer Science, or a related field.</w:t>
        <w:br/>
        <w:t>- 5+ years of experience in product management or a similar role, with a proven track record of successful product delivery.</w:t>
        <w:br/>
        <w:t>- Strong understanding of Agile methodologies and experience working in an Agile environment.</w:t>
        <w:br/>
        <w:t>- Excellent communication and interpersonal skills, with the ability to influence and engage stakeholders at all levels.</w:t>
        <w:br/>
        <w:t>- Demonstrated ability to manage multiple projects and priorities in a fast-paced environment.</w:t>
      </w:r>
    </w:p>
    <w:p>
      <w:pPr>
        <w:pStyle w:val="Heading1"/>
      </w:pPr>
      <w:r>
        <w:t>Preferred Skills:</w:t>
      </w:r>
    </w:p>
    <w:p>
      <w:r>
        <w:t>- Master’s degree in Business Administration or a related field.</w:t>
        <w:br/>
        <w:t>- Experience in [specific industry or technology relevant to the company].</w:t>
        <w:br/>
        <w:t>- Proficiency in product management tools such as JIRA, Trello, or Aha!</w:t>
        <w:br/>
        <w:t>- Strong analytical and problem-solving skills, with a data-driven approach to decision-making.</w:t>
        <w:br/>
        <w:t>- Experience in leading cross-functional teams and driving organizational change.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Retirement savings plan with company matching.</w:t>
        <w:br/>
        <w:t>- Generous paid time off and flexible work arrangements.</w:t>
        <w:br/>
        <w:t>- Opportunities for professional development and career advancement.</w:t>
        <w:br/>
        <w:t>- A collaborative and inclusive work environment that values diversity and innovation.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