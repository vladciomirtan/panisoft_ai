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Project Manager</w:t>
      </w:r>
    </w:p>
    <w:p>
      <w:pPr>
        <w:pStyle w:val="Heading1"/>
      </w:pPr>
      <w:r>
        <w:t>Company Overview:</w:t>
      </w:r>
    </w:p>
    <w:p>
      <w:r>
        <w:t>At XYZ Solutions, we are dedicated to delivering innovative and efficient solutions to our clients. As a leader in the technology consulting industry, we pride ourselves on fostering a collaborative and dynamic work environment that encourages growth and creativity. Our team is committed to excellence and driven by a passion for achieving outstanding results.</w:t>
      </w:r>
    </w:p>
    <w:p>
      <w:pPr>
        <w:pStyle w:val="Heading1"/>
      </w:pPr>
      <w:r>
        <w:t>Key Responsibilities:</w:t>
      </w:r>
    </w:p>
    <w:p>
      <w:r>
        <w:t>- Assist in the planning, execution, and closing of projects, ensuring they are completed on time and within budget.</w:t>
        <w:br/>
        <w:t>- Coordinate with cross-functional teams to ensure all aspects of each project are compatible and meet client expectations.</w:t>
        <w:br/>
        <w:t>- Monitor project progress and provide regular updates to stakeholders, identifying and addressing any issues or risks.</w:t>
        <w:br/>
        <w:t>- Support the senior project manager in developing project scopes, objectives, and deliverables.</w:t>
        <w:br/>
        <w:t>- Maintain comprehensive project documentation, including plans, reports, and meeting minutes.</w:t>
        <w:br/>
        <w:t>- Facilitate effective communication among team members and stakeholders to ensure project alignment and transparency.</w:t>
        <w:br/>
        <w:t>- Assist in resource allocation and management to optimize project efficiency.</w:t>
      </w:r>
    </w:p>
    <w:p>
      <w:pPr>
        <w:pStyle w:val="Heading1"/>
      </w:pPr>
      <w:r>
        <w:t>Required Qualifications:</w:t>
      </w:r>
    </w:p>
    <w:p>
      <w:r>
        <w:t>- Bachelor’s degree in Business Administration, Project Management, or a related field.</w:t>
        <w:br/>
        <w:t>- 1-2 years of experience in project management or a similar role.</w:t>
        <w:br/>
        <w:t>- Strong organizational skills with the ability to manage multiple tasks and priorities.</w:t>
        <w:br/>
        <w:t>- Excellent verbal and written communication skills.</w:t>
        <w:br/>
        <w:t>- Proficiency in project management software tools such as Microsoft Project or Asana.</w:t>
      </w:r>
    </w:p>
    <w:p>
      <w:pPr>
        <w:pStyle w:val="Heading1"/>
      </w:pPr>
      <w:r>
        <w:t>Preferred Skills:</w:t>
      </w:r>
    </w:p>
    <w:p>
      <w:r>
        <w:t>- Certification in project management (e.g., CAPM, PMP) is a plus.</w:t>
        <w:br/>
        <w:t>- Experience in the technology or consulting industry.</w:t>
        <w:br/>
        <w:t>- Ability to work collaboratively in a team environment.</w:t>
        <w:br/>
        <w:t>- Strong problem-solving skills and attention to detail.</w:t>
        <w:br/>
        <w:t>- Familiarity with Agile and Scrum methodologies.</w:t>
      </w:r>
    </w:p>
    <w:p>
      <w:pPr>
        <w:pStyle w:val="Heading1"/>
      </w:pPr>
      <w:r>
        <w:t>Benefits:</w:t>
      </w:r>
    </w:p>
    <w:p>
      <w:r>
        <w:t>- Competitive salary with performance-based bonuses.</w:t>
        <w:br/>
        <w:t>- Comprehensive health, dental, and vision insurance plans.</w:t>
        <w:br/>
        <w:t>- Opportunities for professional development and career advancement.</w:t>
        <w:br/>
        <w:t>- Flexible work schedule and remote work options.</w:t>
        <w:br/>
        <w:t>- Generous paid time off and holiday schedule.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