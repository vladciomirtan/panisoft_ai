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Senior Project Manager</w:t>
      </w:r>
    </w:p>
    <w:p>
      <w:pPr>
        <w:pStyle w:val="Heading1"/>
      </w:pPr>
      <w:r>
        <w:t>Company Overview:</w:t>
      </w:r>
    </w:p>
    <w:p>
      <w:r>
        <w:t>At Innovative Solutions Inc., we are dedicated to delivering cutting-edge technology and business solutions that drive success for our clients. With a global presence and a commitment to excellence, we foster a collaborative and dynamic work environment where creativity and innovation thrive. Our team is composed of talented professionals who are passionate about making a difference and achieving outstanding results.</w:t>
      </w:r>
    </w:p>
    <w:p>
      <w:pPr>
        <w:pStyle w:val="Heading1"/>
      </w:pPr>
      <w:r>
        <w:t>Key Responsibilities:</w:t>
      </w:r>
    </w:p>
    <w:p>
      <w:r>
        <w:t>- Lead and manage complex projects from initiation to completion, ensuring alignment with company goals and client expectations.</w:t>
        <w:br/>
        <w:t>- Develop comprehensive project plans, including timelines, budgets, resource allocation, and risk management strategies.</w:t>
        <w:br/>
        <w:t>- Coordinate cross-functional teams, facilitating communication and collaboration to achieve project objectives.</w:t>
        <w:br/>
        <w:t>- Monitor project progress, identify potential issues, and implement corrective actions to ensure timely delivery.</w:t>
        <w:br/>
        <w:t>- Prepare and present project status reports to stakeholders, providing insights and recommendations for improvement.</w:t>
        <w:br/>
        <w:t>- Foster strong relationships with clients, understanding their needs and ensuring satisfaction with project outcomes.</w:t>
        <w:br/>
        <w:t>- Mentor and guide junior project managers, sharing best practices and fostering professional growth.</w:t>
      </w:r>
    </w:p>
    <w:p>
      <w:pPr>
        <w:pStyle w:val="Heading1"/>
      </w:pPr>
      <w:r>
        <w:t>Required Qualifications:</w:t>
      </w:r>
    </w:p>
    <w:p>
      <w:r>
        <w:t>- Bachelor’s degree in Business Administration, Project Management, or a related field.</w:t>
        <w:br/>
        <w:t>- Minimum of 8 years of experience in project management, with a proven track record of successfully managing large-scale projects.</w:t>
        <w:br/>
        <w:t>- Project Management Professional (PMP) certification or equivalent.</w:t>
        <w:br/>
        <w:t>- Strong understanding of project management methodologies, tools, and techniques.</w:t>
        <w:br/>
        <w:t>- Excellent leadership, communication, and interpersonal skills.</w:t>
      </w:r>
    </w:p>
    <w:p>
      <w:pPr>
        <w:pStyle w:val="Heading1"/>
      </w:pPr>
      <w:r>
        <w:t>Preferred Skills:</w:t>
      </w:r>
    </w:p>
    <w:p>
      <w:r>
        <w:t>- Master’s degree in a related field.</w:t>
        <w:br/>
        <w:t>- Experience in the technology or consulting industry.</w:t>
        <w:br/>
        <w:t>- Proficiency in project management software such as Microsoft Project, Jira, or Asana.</w:t>
        <w:br/>
        <w:t>- Ability to manage multiple projects simultaneously in a fast-paced environment.</w:t>
        <w:br/>
        <w:t>- Strong analytical and problem-solving skills.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holiday schedule.</w:t>
        <w:br/>
        <w:t>- Opportunities for professional development and career advancement.</w:t>
        <w:br/>
        <w:t>- Flexible work arrangements, including remote work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