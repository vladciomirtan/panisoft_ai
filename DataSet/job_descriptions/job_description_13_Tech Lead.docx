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Tech Lead</w:t>
      </w:r>
    </w:p>
    <w:p>
      <w:pPr>
        <w:pStyle w:val="Heading1"/>
      </w:pPr>
      <w:r>
        <w:t>Company Overview:</w:t>
      </w:r>
    </w:p>
    <w:p>
      <w:r>
        <w:t>Innovative Solutions Inc. is a leading technology company dedicated to transforming industries through cutting-edge artificial intelligence and machine learning solutions. Our mission is to empower businesses with intelligent systems that drive efficiency, enhance decision-making, and unlock new opportunities. We pride ourselves on fostering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Lead and mentor a team of machine learning engineers, providing technical guidance and career development support.</w:t>
        <w:br/>
        <w:t>- Design, develop, and deploy scalable machine learning models and algorithms to solve complex business problems.</w:t>
        <w:br/>
        <w:t>- Collaborate with cross-functional teams, including data scientists, software engineers, and product managers, to integrate machine learning solutions into products and services.</w:t>
        <w:br/>
        <w:t>- Evaluate and implement state-of-the-art machine learning techniques and tools to enhance model performance and accuracy.</w:t>
        <w:br/>
        <w:t>- Oversee the end-to-end lifecycle of machine learning projects, from data collection and preprocessing to model training and deployment.</w:t>
        <w:br/>
        <w:t>- Ensure best practices in code quality, testing, and documentation are followed within the team.</w:t>
        <w:br/>
        <w:t>- Stay updated with the latest advancements in machine learning and AI technologies, and drive innovation within the team.</w:t>
      </w:r>
    </w:p>
    <w:p>
      <w:pPr>
        <w:pStyle w:val="Heading1"/>
      </w:pPr>
      <w:r>
        <w:t>Required Qualifications:</w:t>
      </w:r>
    </w:p>
    <w:p>
      <w:r>
        <w:t>- Bachelor’s or Master’s degree in Computer Science, Engineering, Mathematics, or a related field.</w:t>
        <w:br/>
        <w:t>- Minimum of 5 years of experience in machine learning, with at least 2 years in a leadership or tech lead role.</w:t>
        <w:br/>
        <w:t>- Strong proficiency in Python and experience with machine learning frameworks such as TensorFlow, PyTorch, or Scikit-learn.</w:t>
        <w:br/>
        <w:t>- Proven track record of deploying machine learning models in production environments.</w:t>
        <w:br/>
        <w:t>- Excellent problem-solving skills and the ability to work independently and collaboratively in a fast-paced environment.</w:t>
        <w:br/>
        <w:t>- Strong communication skills, with the ability to convey complex technical concepts to non-technical stakeholders.</w:t>
      </w:r>
    </w:p>
    <w:p>
      <w:pPr>
        <w:pStyle w:val="Heading1"/>
      </w:pPr>
      <w:r>
        <w:t>Preferred Skills:</w:t>
      </w:r>
    </w:p>
    <w:p>
      <w:r>
        <w:t>- Experience with cloud platforms such as AWS, Google Cloud, or Azure.</w:t>
        <w:br/>
        <w:t>- Familiarity with big data technologies like Hadoop, Spark, or Kafka.</w:t>
        <w:br/>
        <w:t>- Knowledge of deep learning architectures and natural language processing.</w:t>
        <w:br/>
        <w:t>- Experience with version control systems, such as Git, and CI/CD pipelines.</w:t>
        <w:br/>
        <w:t>- Strong understanding of data structures, algorithms, and software design principles.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Generous paid time off and parental leave policies.</w:t>
        <w:br/>
        <w:t>- Professional development opportunities and access to industry conferences.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