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Stănescu</w:t>
      </w:r>
    </w:p>
    <w:p>
      <w:pPr>
        <w:pStyle w:val="Heading1"/>
      </w:pPr>
      <w:r>
        <w:t>Technical Skills</w:t>
      </w:r>
    </w:p>
    <w:p>
      <w:r>
        <w:t>- JavaScript, ReactJS</w:t>
        <w:br/>
        <w:t>- HTML, CSS</w:t>
        <w:br/>
        <w:t>- TypeScript, AngularJS</w:t>
        <w:br/>
        <w:t>- Bootstrap, VueJS</w:t>
        <w:br/>
        <w:t>- Git, REST APIs</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Certified JavaScript Developer</w:t>
        <w:br/>
        <w:t>- AWS Certified Cloud Practitioner</w:t>
      </w:r>
    </w:p>
    <w:p>
      <w:pPr>
        <w:pStyle w:val="Heading1"/>
      </w:pPr>
      <w:r>
        <w:t>Project Experience</w:t>
      </w:r>
    </w:p>
    <w:p>
      <w:r>
        <w:t xml:space="preserve">1. Interactive Web Application for University Portal  </w:t>
        <w:br/>
        <w:t xml:space="preserve">   Developed an interactive web application for a university portal using ReactJS and TypeScript to enhance student engagement and streamline administrative processes. The project involved creating dynamic user interfaces with ReactJS, ensuring responsive design with Bootstrap and CSS, and integrating REST APIs for real-time data updates. Collaborated with a team to implement authentication and authorization features, improving security and user experience. Technologies and tools used: ReactJS, TypeScript, Bootstrap, REST APIs, Git.</w:t>
        <w:br/>
        <w:br/>
        <w:t xml:space="preserve">2. Online Learning Platform Prototype  </w:t>
        <w:br/>
        <w:t xml:space="preserve">   Designed and developed a prototype for an online learning platform using AngularJS and VueJS during an internship. The project focused on creating a modular and scalable frontend architecture, allowing for easy updates and maintenance. Implemented RESTful services to connect the frontend with backend data sources, enabling seamless content delivery. The project demonstrated proficiency in using Git for version control and collaboration. Technologies and tools used: AngularJS, VueJS, REST APIs, Git,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