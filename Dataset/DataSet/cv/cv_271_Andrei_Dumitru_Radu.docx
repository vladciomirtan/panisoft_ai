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Radu</w:t>
      </w:r>
    </w:p>
    <w:p>
      <w:pPr>
        <w:pStyle w:val="Heading1"/>
      </w:pPr>
      <w:r>
        <w:t>Technical Skills</w:t>
      </w:r>
    </w:p>
    <w:p>
      <w:r>
        <w:t>- Java, Spring Boot</w:t>
        <w:br/>
        <w:t>- Python, Django</w:t>
        <w:br/>
        <w:t>- SQL, PostgreSQL</w:t>
        <w:br/>
        <w:t>- Docker, Kubernetes</w:t>
        <w:br/>
        <w:t>- Node.js, REST APIs</w:t>
        <w:br/>
        <w:t>- Git, AWS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Certified Kubernetes Administrator (CKA)</w:t>
        <w:br/>
        <w:t>- Oracle Certified Professional: Java SE 11 Developer</w:t>
      </w:r>
    </w:p>
    <w:p>
      <w:pPr>
        <w:pStyle w:val="Heading1"/>
      </w:pPr>
      <w:r>
        <w:t>Project Experience</w:t>
      </w:r>
    </w:p>
    <w:p>
      <w:r>
        <w:t xml:space="preserve">1. Online Retail Platform Enhancement  </w:t>
        <w:br/>
        <w:t xml:space="preserve">   Led the development of a scalable online retail platform using Java and Spring Boot, enhancing the existing architecture to support high traffic volumes. Integrated PostgreSQL to manage complex inventory data efficiently, ensuring seamless data retrieval and transaction processing. Utilized Docker and Kubernetes for containerization and orchestration, which improved deployment speed and application scalability. Technologies and tools used: Java, Spring Boot, PostgreSQL, Docker, Kubernetes, Git, AWS.</w:t>
        <w:br/>
        <w:br/>
        <w:t xml:space="preserve">2. Healthcare Management System  </w:t>
        <w:br/>
        <w:t xml:space="preserve">   Developed a comprehensive healthcare management system using Python and Django, focusing on improving patient record management and appointment scheduling. Implemented REST APIs with Node.js to facilitate secure and efficient data exchange between the frontend and backend services. Leveraged AWS for hosting and database management, ensuring high availability and security compliance. Technologies and tools used: Python, Django, Node.js, REST APIs, SQL, AWS,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