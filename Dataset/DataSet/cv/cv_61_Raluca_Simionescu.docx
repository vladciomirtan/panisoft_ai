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Simionescu</w:t>
      </w:r>
    </w:p>
    <w:p>
      <w:pPr>
        <w:pStyle w:val="Heading1"/>
      </w:pPr>
      <w:r>
        <w:t>Technical Skills</w:t>
      </w:r>
    </w:p>
    <w:p>
      <w:r>
        <w:t>- JavaScript, ReactJS, Node.js, SQL</w:t>
        <w:br/>
        <w:t>- HTML, CSS, Bootstrap, AngularJS</w:t>
        <w:br/>
        <w:t>- Python, Django, PostgreSQL, REST APIs</w:t>
        <w:br/>
        <w:t>- AWS, Docker, Kubernetes, Git</w:t>
      </w:r>
    </w:p>
    <w:p>
      <w:pPr>
        <w:pStyle w:val="Heading1"/>
      </w:pPr>
      <w:r>
        <w:t>Foreign Languages</w:t>
      </w:r>
    </w:p>
    <w:p>
      <w:r>
        <w:t>- English: C2</w:t>
        <w:br/>
        <w:t>- Spanish: B2</w:t>
        <w:br/>
        <w:t>- French: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Certified Kubernetes Administrator</w:t>
        <w:br/>
        <w:t>- Microsoft Certified: Azure Developer Associate</w:t>
      </w:r>
    </w:p>
    <w:p>
      <w:pPr>
        <w:pStyle w:val="Heading1"/>
      </w:pPr>
      <w:r>
        <w:t>Project Experience</w:t>
      </w:r>
    </w:p>
    <w:p>
      <w:r>
        <w:t>1. Real-Time Analytics Dashboard</w:t>
        <w:br/>
        <w:t xml:space="preserve">   Developed a real-time analytics dashboard for a logistics company using ReactJS for the frontend and Node.js for the backend. The application leveraged WebSocket technology to provide live updates on shipment statuses and delivery routes. Integrated PostgreSQL to manage and query large datasets efficiently, improving data retrieval speeds by 25%. Utilized Docker and Kubernetes for containerization and orchestration, ensuring seamless deployment and scalability. Technologies and tools used: ReactJS, Node.js, PostgreSQL, WebSocket, Docker, Kubernetes.</w:t>
        <w:br/>
        <w:br/>
        <w:t>2. E-Learning Platform Enhancement</w:t>
        <w:br/>
        <w:t xml:space="preserve">   Enhanced an existing e-learning platform by implementing a responsive design using HTML, CSS, and Bootstrap, significantly improving user engagement on mobile devices. Developed new interactive modules using AngularJS and integrated REST APIs to fetch dynamic content from the server. Collaborated with the backend team to optimize SQL queries, reducing data load times by 35%. Deployed the application on AWS, ensuring high availability and security. Technologies and tools used: HTML, CSS, Bootstrap, AngularJS, REST APIs, SQL,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