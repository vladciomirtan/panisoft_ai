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Antonia Neagu</w:t>
      </w:r>
    </w:p>
    <w:p>
      <w:pPr>
        <w:pStyle w:val="Heading1"/>
      </w:pPr>
      <w:r>
        <w:t>Technical Skills</w:t>
      </w:r>
    </w:p>
    <w:p>
      <w:r>
        <w:t>- JavaScript, ReactJS</w:t>
        <w:br/>
        <w:t>- AWS, Docker</w:t>
        <w:br/>
        <w:t>- SQL, PostgreSQL</w:t>
        <w:br/>
        <w:t>- Git, REST APIs</w:t>
        <w:br/>
        <w:t>- Python, Django</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Docker Certified Associate</w:t>
        <w:br/>
        <w:t>- Microsoft Certified: Azure Developer Associate</w:t>
      </w:r>
    </w:p>
    <w:p>
      <w:pPr>
        <w:pStyle w:val="Heading1"/>
      </w:pPr>
      <w:r>
        <w:t>Project Experience</w:t>
      </w:r>
    </w:p>
    <w:p>
      <w:r>
        <w:t>1. Cloud-Based Inventory Management System</w:t>
        <w:br/>
        <w:t xml:space="preserve">   Developed a cloud-based inventory management system using ReactJS for the frontend and Django for the backend. Leveraged AWS services, including EC2 and S3, to ensure scalable and reliable infrastructure. Utilized Docker for containerization, enabling seamless deployment and consistent development environments. Integrated PostgreSQL for robust data management and implemented REST APIs for efficient data exchange. Technologies and tools used: ReactJS, Django, AWS, Docker, PostgreSQL, REST APIs.</w:t>
        <w:br/>
        <w:br/>
        <w:t>2. Real-Time Analytics Dashboard</w:t>
        <w:br/>
        <w:t xml:space="preserve">   Created a real-time analytics dashboard for monitoring business metrics using JavaScript and ReactJS. Deployed the application on AWS, utilizing Lambda and API Gateway for serverless architecture. Employed SQL and PostgreSQL for data storage and retrieval, ensuring efficient query performance. Implemented Git for version control and collaborated with a team using Agile methodologies. Technologies and tools used: JavaScript, ReactJS, AWS, SQL, PostgreSQL, Git, REST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