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Vasile</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br/>
        <w:t>- Master Degree Name: University Politehnica of Bucharest</w:t>
        <w:br/>
        <w:t>- Program Duration: 2 years</w:t>
      </w:r>
    </w:p>
    <w:p>
      <w:pPr>
        <w:pStyle w:val="Heading1"/>
      </w:pPr>
      <w:r>
        <w:t>Certifications</w:t>
      </w:r>
    </w:p>
    <w:p>
      <w:r>
        <w:t>- AWS Certified Machine Learning - Specialty</w:t>
        <w:br/>
        <w:t>- Google Professional Cloud Developer</w:t>
      </w:r>
    </w:p>
    <w:p>
      <w:pPr>
        <w:pStyle w:val="Heading1"/>
      </w:pPr>
      <w:r>
        <w:t>Project Experience</w:t>
      </w:r>
    </w:p>
    <w:p>
      <w:r>
        <w:t>1. Predictive Analytics Platform</w:t>
        <w:br/>
        <w:t xml:space="preserve">   Developed a predictive analytics platform using Python and TensorFlow, designed to process large datasets and generate actionable insights for business decision-making. Leveraged AWS SageMaker to streamline model training and deployment, ensuring scalability and efficiency in handling real-time data. Implemented Docker containers to create a consistent development environment, reducing deployment time by 25%. Technologies and tools used: Python, TensorFlow, AWS SageMaker, Docker.</w:t>
        <w:br/>
        <w:br/>
        <w:t>2. Interactive Dashboard for Data Visualization</w:t>
        <w:br/>
        <w:t xml:space="preserve">   Created an interactive web-based dashboard using ReactJS and PostgreSQL to visualize complex datasets for a financial services client. The dashboard provided users with the ability to filter and manipulate data, offering insights into market trends and investment opportunities. Optimized SQL queries to enhance data retrieval speed, resulting in a 40% improvement in performance. Technologies and tools used: JavaScript, ReactJS,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