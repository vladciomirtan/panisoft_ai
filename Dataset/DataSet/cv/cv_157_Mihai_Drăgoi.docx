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Drăgoi</w:t>
      </w:r>
    </w:p>
    <w:p>
      <w:pPr>
        <w:pStyle w:val="Heading1"/>
      </w:pPr>
      <w:r>
        <w:t>Technical Skills</w:t>
      </w:r>
    </w:p>
    <w:p>
      <w:r>
        <w:t>- JavaScript, ReactJS, TypeScript</w:t>
        <w:br/>
        <w:t>- HTML, CSS, Bootstrap</w:t>
        <w:br/>
        <w:t>- AngularJS, VueJS</w:t>
        <w:br/>
        <w:t>- Git, REST APIs</w:t>
      </w:r>
    </w:p>
    <w:p>
      <w:pPr>
        <w:pStyle w:val="Heading1"/>
      </w:pPr>
      <w:r>
        <w:t>Foreign Languages</w:t>
      </w:r>
    </w:p>
    <w:p>
      <w:r>
        <w:t>- English: C1</w:t>
        <w:br/>
        <w:t>- Spanish: B1</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Oracle Certified Professional: JavaScript Developer</w:t>
        <w:br/>
        <w:t>- Microsoft Certified: Azure Developer Associate</w:t>
      </w:r>
    </w:p>
    <w:p>
      <w:pPr>
        <w:pStyle w:val="Heading1"/>
      </w:pPr>
      <w:r>
        <w:t>Project Experience</w:t>
      </w:r>
    </w:p>
    <w:p>
      <w:r>
        <w:t>1. Interactive Dashboard for Data Visualization</w:t>
        <w:br/>
        <w:t xml:space="preserve">   Developed an interactive data visualization dashboard using ReactJS and TypeScript, aimed at providing real-time analytics for business intelligence. Implemented REST APIs to fetch and display dynamic data, ensuring seamless integration with backend services. Enhanced the user interface with Bootstrap and CSS for responsive design, resulting in a 25% increase in user engagement. Technologies and tools used: ReactJS, TypeScript, REST APIs, Bootstrap, Git.</w:t>
        <w:br/>
        <w:br/>
        <w:t>2. Single Page Application for Task Management</w:t>
        <w:br/>
        <w:t xml:space="preserve">   Created a single-page application for task management using AngularJS and VueJS, designed to streamline project workflows for teams. Leveraged REST APIs to enable real-time task updates and notifications, improving team productivity by 30%. Utilized Git for version control, ensuring efficient collaboration and code management among team members. Technologies and tools used: AngularJS, VueJS, REST APIs, Git,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