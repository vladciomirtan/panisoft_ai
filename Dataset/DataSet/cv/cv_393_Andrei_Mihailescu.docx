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Mihailescu</w:t>
      </w:r>
    </w:p>
    <w:p>
      <w:pPr>
        <w:pStyle w:val="Heading1"/>
      </w:pPr>
      <w:r>
        <w:t>Technical Skills</w:t>
      </w:r>
    </w:p>
    <w:p>
      <w:r>
        <w:t>- HTML, CSS, JavaScript</w:t>
        <w:br/>
        <w:t>- ReactJS, TypeScript</w:t>
        <w:br/>
        <w:t>- AngularJS, Bootstrap</w:t>
        <w:br/>
        <w:t>- Figma, Adobe XD</w:t>
        <w:br/>
        <w:t>- VueJS, Git</w:t>
      </w:r>
    </w:p>
    <w:p>
      <w:pPr>
        <w:pStyle w:val="Heading1"/>
      </w:pPr>
      <w:r>
        <w:t>Foreign Languages</w:t>
      </w:r>
    </w:p>
    <w:p>
      <w:r>
        <w:t>- English: C1</w:t>
        <w:br/>
        <w:t>- French: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Microsoft Certified: Power Platform Fundamentals</w:t>
        <w:br/>
        <w:t>- Certified ScrumMaster (CSM)</w:t>
        <w:br/>
        <w:t>- Adobe Certified Associate (ACA)</w:t>
      </w:r>
    </w:p>
    <w:p>
      <w:pPr>
        <w:pStyle w:val="Heading1"/>
      </w:pPr>
      <w:r>
        <w:t>Project Experience</w:t>
      </w:r>
    </w:p>
    <w:p>
      <w:r>
        <w:t>1. Interactive Portfolio Website</w:t>
        <w:br/>
        <w:t xml:space="preserve">   Developed an interactive personal portfolio website using HTML, CSS, and JavaScript to showcase academic projects and skills. Implemented responsive design principles with Bootstrap to ensure compatibility across various devices and screen sizes. Incorporated dynamic content using VueJS to enhance user engagement and interactivity. Utilized Git for version control and collaborative development.</w:t>
        <w:br/>
        <w:br/>
        <w:t>2. Task Management Application</w:t>
        <w:br/>
        <w:t xml:space="preserve">   Created a task management application as part of a university project using ReactJS and TypeScript. Designed the user interface with Figma, focusing on intuitive navigation and user experience. Implemented state management with Redux to efficiently handle application data and improve performance. The project was managed using Agile methodologies, applying principles learned from the Certified ScrumMaster (CSM) certification.</w:t>
        <w:br/>
        <w:br/>
        <w:t>3. E-commerce Website Prototype</w:t>
        <w:br/>
        <w:t xml:space="preserve">   Designed a prototype for an e-commerce website using Adobe XD, focusing on modern aesthetics and user-centric design. Developed the frontend with AngularJS and Bootstrap, ensuring a responsive and visually appealing layout. Integrated basic JavaScript functionalities to simulate shopping cart operations and checkout processes. Collaborated with a team to refine the design based on feedback and usability testing.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