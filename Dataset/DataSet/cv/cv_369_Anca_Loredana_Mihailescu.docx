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Loredana Mihailescu</w:t>
      </w:r>
    </w:p>
    <w:p>
      <w:pPr>
        <w:pStyle w:val="Heading1"/>
      </w:pPr>
      <w:r>
        <w:t>Technical Skills</w:t>
      </w:r>
    </w:p>
    <w:p>
      <w:r>
        <w:t>- JavaScript, ReactJS, HTML, CSS</w:t>
        <w:br/>
        <w:t>- TypeScript, AngularJS, Bootstrap</w:t>
        <w:br/>
        <w:t>- VueJS, HTML, CSS, Git</w:t>
        <w:br/>
        <w:t>- Figma, Adobe XD, InVision, Sketch</w:t>
        <w:br/>
        <w:t>- AWS, Docker, Kubernetes, REST APIs</w:t>
      </w:r>
    </w:p>
    <w:p>
      <w:pPr>
        <w:pStyle w:val="Heading1"/>
      </w:pPr>
      <w:r>
        <w:t>Foreign Languages</w:t>
      </w:r>
    </w:p>
    <w:p>
      <w:r>
        <w:t>- English: C2</w:t>
        <w:br/>
        <w:t>- Spanish: B1</w:t>
      </w:r>
    </w:p>
    <w:p>
      <w:pPr>
        <w:pStyle w:val="Heading1"/>
      </w:pPr>
      <w:r>
        <w:t>Education</w:t>
      </w:r>
    </w:p>
    <w:p>
      <w:r>
        <w:t>- University Name: Polytechnic University of Bucharest</w:t>
        <w:br/>
        <w:t>- Program Duration: 4 years</w:t>
        <w:br/>
        <w:t>- Master Degree Name: Polytechnic University of Bucharest</w:t>
        <w:br/>
        <w:t>- Program Duration: 2 years</w:t>
      </w:r>
    </w:p>
    <w:p>
      <w:pPr>
        <w:pStyle w:val="Heading1"/>
      </w:pPr>
      <w:r>
        <w:t>Certifications</w:t>
      </w:r>
    </w:p>
    <w:p>
      <w:r>
        <w:t>- AWS Certified Solutions Architect – Professional</w:t>
        <w:br/>
        <w:t>- Certified Kubernetes Administrator (CKA)</w:t>
        <w:br/>
        <w:t>- Google Professional Cloud Architect</w:t>
      </w:r>
    </w:p>
    <w:p>
      <w:pPr>
        <w:pStyle w:val="Heading1"/>
      </w:pPr>
      <w:r>
        <w:t>Project Experience</w:t>
      </w:r>
    </w:p>
    <w:p>
      <w:r>
        <w:t>1. **Interactive Dashboard for Data Analytics**</w:t>
        <w:br/>
        <w:t xml:space="preserve">   Led the development of an interactive data analytics dashboard using ReactJS and TypeScript, providing real-time data visualization for business insights. Implemented responsive design principles with Bootstrap and CSS to ensure seamless user experience across devices. Integrated REST APIs for dynamic data fetching, enhancing data accuracy and reducing load times by 25%. Utilized Git for version control and collaborative development.</w:t>
        <w:br/>
        <w:br/>
        <w:t>2. **Cloud-Native Application Deployment**</w:t>
        <w:br/>
        <w:t xml:space="preserve">   Architected and deployed a scalable cloud-native application on AWS, leveraging services such as ECS, Lambda, and S3 for optimal performance. Utilized Docker and Kubernetes to containerize and orchestrate microservices, ensuring efficient resource management and high availability. Automated CI/CD pipelines with Jenkins, reducing deployment time by 50%. This project was guided by the principles of the AWS Certified Solutions Architect and Certified Kubernetes Administrator certifications.</w:t>
        <w:br/>
        <w:br/>
        <w:t>3. **Cross-Platform Mobile Application Design**</w:t>
        <w:br/>
        <w:t xml:space="preserve">   Designed a cross-platform mobile application interface using Figma and Adobe XD, focusing on intuitive user experience and accessibility. Conducted extensive user research and usability testing to refine design elements, resulting in a 40% increase in user engagement. Collaborated closely with developers to ensure the seamless integration of design components, leveraging InVision for prototyping and Sketch for detailed UI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