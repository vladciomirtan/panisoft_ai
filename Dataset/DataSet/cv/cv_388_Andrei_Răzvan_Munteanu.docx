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Răzvan Munteanu</w:t>
      </w:r>
    </w:p>
    <w:p>
      <w:pPr>
        <w:pStyle w:val="Heading1"/>
      </w:pPr>
      <w:r>
        <w:t>Technical Skills</w:t>
      </w:r>
    </w:p>
    <w:p>
      <w:r>
        <w:t>- JavaScript, ReactJS, Node.js, SQL</w:t>
        <w:br/>
        <w:t>- Python, Django, HTML, CSS</w:t>
        <w:br/>
        <w:t>- Java, Spring Boot, PostgreSQL, Docker</w:t>
        <w:br/>
        <w:t>- AngularJS, TypeScript, AWS, Git</w:t>
        <w:br/>
        <w:t>- VueJS, Bootstrap, Google Cloud, Kubernetes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w:t>
        <w:br/>
        <w:t>- Google Professional Cloud Developer</w:t>
      </w:r>
    </w:p>
    <w:p>
      <w:pPr>
        <w:pStyle w:val="Heading1"/>
      </w:pPr>
      <w:r>
        <w:t>Project Experience</w:t>
      </w:r>
    </w:p>
    <w:p>
      <w:r>
        <w:t>1. Real-Time Collaboration Platform</w:t>
        <w:br/>
        <w:t xml:space="preserve">   Developed a real-time collaboration platform using ReactJS for the frontend and Node.js for the backend, enabling multiple users to work simultaneously on shared documents. Integrated WebSocket for real-time updates and notifications, ensuring seamless user interaction. Utilized SQL for data storage and management, optimizing queries to enhance performance. Deployed the application using Docker containers for consistent and scalable environments. Technologies and tools used: ReactJS, Node.js, WebSocket, SQL, Docker.</w:t>
        <w:br/>
        <w:br/>
        <w:t>2. Cloud-Based Inventory Management System</w:t>
        <w:br/>
        <w:t xml:space="preserve">   Designed and implemented a cloud-based inventory management system using Java and Spring Boot, with PostgreSQL as the database. Leveraged AWS services, including EC2 and S3, to ensure high availability and scalability. Employed Docker for containerization, facilitating smooth deployment and integration processes. Developed RESTful APIs to enable seamless communication between the frontend and backend. Technologies and tools used: Java, Spring Boot, PostgreSQL, AWS,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