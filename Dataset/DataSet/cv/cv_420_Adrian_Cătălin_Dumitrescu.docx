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Cătălin Dumitrescu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B2</w:t>
        <w:br/>
        <w:t>- French: A2</w:t>
      </w:r>
    </w:p>
    <w:p>
      <w:pPr>
        <w:pStyle w:val="Heading1"/>
      </w:pPr>
      <w:r>
        <w:t>Education</w:t>
      </w:r>
    </w:p>
    <w:p>
      <w:r>
        <w:t xml:space="preserve">- University Name: University of Bucharest  </w:t>
        <w:br/>
        <w:t xml:space="preserve">- Program Duration: 4 years  </w:t>
        <w:br/>
        <w:br/>
        <w:t xml:space="preserve">- Master Degree Name: Polytechnic University of Bucharest  </w:t>
        <w:br/>
        <w:t>- Program Duration: 2 years</w:t>
      </w:r>
    </w:p>
    <w:p>
      <w:pPr>
        <w:pStyle w:val="Heading1"/>
      </w:pPr>
      <w:r>
        <w:t>Certifications</w:t>
      </w:r>
    </w:p>
    <w:p>
      <w:r>
        <w:t>- AWS Certified Machine Learning – Specialty</w:t>
        <w:br/>
        <w:t>- TensorFlow Developer Certificate</w:t>
        <w:br/>
        <w:t>- Docker Certified Associate</w:t>
      </w:r>
    </w:p>
    <w:p>
      <w:pPr>
        <w:pStyle w:val="Heading1"/>
      </w:pPr>
      <w:r>
        <w:t>Project Experience</w:t>
      </w:r>
    </w:p>
    <w:p>
      <w:r>
        <w:t>1. Machine Learning Model Deployment on AWS SageMaker</w:t>
        <w:br/>
        <w:t xml:space="preserve">   Developed and deployed a machine learning model for predictive analytics using Python and TensorFlow on AWS SageMaker. Leveraged Docker to containerize the application, ensuring consistent environments across development and production. Implemented data preprocessing and feature engineering using SQL and PostgreSQL, resulting in a 25% increase in model accuracy. Technologies and tools used: Python, TensorFlow, AWS SageMaker, Docker, SQL, PostgreSQL.</w:t>
        <w:br/>
        <w:br/>
        <w:t>2. Interactive Web Application with ReactJS</w:t>
        <w:br/>
        <w:t xml:space="preserve">   Created an interactive web application using ReactJS and JavaScript, focusing on delivering a seamless user experience. Designed the UI/UX with Figma and Adobe XD, conducting multiple iterations based on user feedback to improve usability. Integrated a PostgreSQL database to manage and retrieve user data efficiently, enhancing the application's responsiveness. Technologies and tools used: JavaScript, ReactJS, Figma, Adobe XD, PostgreSQL.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