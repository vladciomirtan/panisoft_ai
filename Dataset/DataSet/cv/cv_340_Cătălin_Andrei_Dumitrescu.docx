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Cătălin Andrei Dumitrescu</w:t>
      </w:r>
    </w:p>
    <w:p>
      <w:pPr>
        <w:pStyle w:val="Heading1"/>
      </w:pPr>
      <w:r>
        <w:t>Technical Skills</w:t>
      </w:r>
    </w:p>
    <w:p>
      <w:r>
        <w:t>- Java, Spring Boot</w:t>
        <w:br/>
        <w:t>- JavaScript, ReactJS</w:t>
        <w:br/>
        <w:t>- AWS, Docker</w:t>
        <w:br/>
        <w:t>- SQL, PostgreSQL</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Oracle Certified Associate, Java SE 8 Programmer</w:t>
        <w:br/>
        <w:t>- Docker Certified Associate</w:t>
      </w:r>
    </w:p>
    <w:p>
      <w:pPr>
        <w:pStyle w:val="Heading1"/>
      </w:pPr>
      <w:r>
        <w:t>Project Experience</w:t>
      </w:r>
    </w:p>
    <w:p>
      <w:r>
        <w:t>1. Online Bookstore Platform</w:t>
        <w:br/>
        <w:t xml:space="preserve">   Developed an online bookstore platform using Java and Spring Boot for the backend, and ReactJS for the frontend. Implemented RESTful APIs to facilitate seamless communication between the client and server, ensuring efficient data retrieval and management. Leveraged AWS services, including EC2 and S3, to host the application and manage static assets, while Docker was used to containerize the application for consistent deployment across different environments. Technologies and tools used: Java, Spring Boot, ReactJS, AWS (EC2, S3), Docker, PostgreSQL.</w:t>
        <w:br/>
        <w:br/>
        <w:t>2. Real-time Chat Application</w:t>
        <w:br/>
        <w:t xml:space="preserve">   Created a real-time chat application utilizing JavaScript and ReactJS for the user interface, providing a dynamic and responsive user experience. Employed WebSocket technology to enable instant messaging capabilities, ensuring low latency communication between users. Deployed the application on AWS, using Docker to streamline the deployment process and ensure scalability. The backend was supported by a PostgreSQL database to store user data and chat history securely. Technologies and tools used: JavaScript, ReactJS, WebSocket, AWS, Docker,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