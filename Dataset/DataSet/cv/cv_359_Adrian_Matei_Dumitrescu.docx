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Matei Dumitrescu</w:t>
      </w:r>
    </w:p>
    <w:p>
      <w:pPr>
        <w:pStyle w:val="Heading1"/>
      </w:pPr>
      <w:r>
        <w:t>Technical Skills</w:t>
      </w:r>
    </w:p>
    <w:p>
      <w:r>
        <w:t>- Java, Spring Boot</w:t>
        <w:br/>
        <w:t>- Python, Django</w:t>
        <w:br/>
        <w:t>- SQL, PostgreSQL</w:t>
        <w:br/>
        <w:t>- Docker, Kubernetes</w:t>
        <w:br/>
        <w:t>- AWS, Google Cloud</w:t>
        <w:br/>
        <w:t>- REST APIs, Node.js</w:t>
      </w:r>
    </w:p>
    <w:p>
      <w:pPr>
        <w:pStyle w:val="Heading1"/>
      </w:pPr>
      <w:r>
        <w:t>Foreign Languages</w:t>
      </w:r>
    </w:p>
    <w:p>
      <w:r>
        <w:t>- English: C1</w:t>
        <w:br/>
        <w:t>- Spanish: B2</w:t>
        <w:br/>
        <w:t>- French: A2</w:t>
      </w:r>
    </w:p>
    <w:p>
      <w:pPr>
        <w:pStyle w:val="Heading1"/>
      </w:pPr>
      <w:r>
        <w:t>Education</w:t>
      </w:r>
    </w:p>
    <w:p>
      <w:r>
        <w:t xml:space="preserve">- University Name: Politehnica University of Bucharest  </w:t>
        <w:br/>
        <w:t xml:space="preserve">- Program Duration: 4 years  </w:t>
        <w:br/>
        <w:t xml:space="preserve">- Master Degree Name: Politehnica University of Bucharest  </w:t>
        <w:br/>
        <w:t>- Program Duration: 2 years</w:t>
      </w:r>
    </w:p>
    <w:p>
      <w:pPr>
        <w:pStyle w:val="Heading1"/>
      </w:pPr>
      <w:r>
        <w:t>Certifications</w:t>
      </w:r>
    </w:p>
    <w:p>
      <w:r>
        <w:t>- AWS Certified Solutions Architect – Professional</w:t>
        <w:br/>
        <w:t>- Google Professional Cloud Architect</w:t>
        <w:br/>
        <w:t>- Certified Kubernetes Administrator (CKA)</w:t>
      </w:r>
    </w:p>
    <w:p>
      <w:pPr>
        <w:pStyle w:val="Heading1"/>
      </w:pPr>
      <w:r>
        <w:t>Project Experience</w:t>
      </w:r>
    </w:p>
    <w:p>
      <w:r>
        <w:t xml:space="preserve">1. Microservices Architecture for Financial Services Platform  </w:t>
        <w:br/>
        <w:t xml:space="preserve">   Led the development of a microservices-based architecture for a financial services platform using Java and Spring Boot. Implemented RESTful APIs to facilitate seamless communication between services, ensuring high availability and scalability. Deployed the application on AWS, leveraging services such as EC2 and RDS, and containerized the services using Docker and Kubernetes to streamline deployment and management. Technologies and tools used: Java, Spring Boot, REST APIs, Docker, Kubernetes, AWS.</w:t>
        <w:br/>
        <w:br/>
        <w:t xml:space="preserve">2. Real-Time Analytics Dashboard  </w:t>
        <w:br/>
        <w:t xml:space="preserve">   Developed a real-time analytics dashboard for a retail company using Python and Django, providing insights into sales and customer behavior. Integrated PostgreSQL for efficient data storage and retrieval, and utilized Google Cloud for scalable data processing. Implemented a user-friendly interface with responsive design to ensure accessibility across devices. Technologies and tools used: Python, Django, SQL, PostgreSQL, Google Cloud.</w:t>
        <w:br/>
        <w:br/>
        <w:t xml:space="preserve">3. Scalable E-commerce Platform  </w:t>
        <w:br/>
        <w:t xml:space="preserve">   Architected and implemented a scalable e-commerce platform using Node.js for the backend and React for the frontend. Designed REST APIs to handle product catalog, user authentication, and order processing. Deployed the application on AWS, utilizing services such as S3 for storage and Lambda for serverless functions, ensuring cost-effective scaling. Technologies and tools used: Node.js, REST APIs, AWS, React, S3, Lambda.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