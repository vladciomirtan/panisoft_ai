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Călin Apostol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Developed a predictive analytics platform using Python and TensorFlow to forecast sales trends for retail businesses. Leveraged AWS SageMaker to train and deploy machine learning models, significantly reducing time-to-insight by 50%. Implemented Docker containers to streamline the deployment process, ensuring consistent environments across development and production stages. Technologies and tools used: Python, TensorFlow, AWS SageMaker, Docker.</w:t>
        <w:br/>
        <w:br/>
        <w:t>2. Interactive Dashboard for Data Visualization</w:t>
        <w:br/>
        <w:t xml:space="preserve">   Created an interactive web-based dashboard using ReactJS and PostgreSQL to visualize key performance indicators for a financial services company. Integrated SQL queries to dynamically fetch and display real-time data, enhancing decision-making processes. Collaborated with UX designers to refine the user interface using Figma, resulting in a 25% increase in user engagement.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