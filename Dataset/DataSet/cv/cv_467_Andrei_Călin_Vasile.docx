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 xml:space="preserve">- JavaScript, ReactJS, TypeScript, HTML, CSS  </w:t>
        <w:br/>
        <w:t xml:space="preserve">- AngularJS, Bootstrap, REST APIs, Git  </w:t>
        <w:br/>
        <w:t xml:space="preserve">- VueJS, JavaScript, HTML, CSS  </w:t>
        <w:br/>
        <w:t>- Figma, Adobe XD, Sketch, InVision</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Microsoft Certified: Azure Developer Associate</w:t>
        <w:br/>
        <w:t>- Google Professional Cloud Developer</w:t>
        <w:br/>
        <w:t>- Certified JavaScript Developer</w:t>
      </w:r>
    </w:p>
    <w:p>
      <w:pPr>
        <w:pStyle w:val="Heading1"/>
      </w:pPr>
      <w:r>
        <w:t>Project Experience</w:t>
      </w:r>
    </w:p>
    <w:p>
      <w:r>
        <w:t xml:space="preserve">1. Interactive Dashboard for Data Visualization  </w:t>
        <w:br/>
        <w:t xml:space="preserve">   Developed an interactive data visualization dashboard using ReactJS and TypeScript, allowing users to dynamically filter and analyze large datasets. Integrated REST APIs to fetch real-time data, ensuring the dashboard displays the most current information. Collaborated with UX designers using Figma to create intuitive and visually appealing interfaces, enhancing user engagement and satisfaction. Technologies and tools used: ReactJS, TypeScript, REST APIs, Figma, Git.</w:t>
        <w:br/>
        <w:br/>
        <w:t xml:space="preserve">2. Responsive Web Application for Event Management  </w:t>
        <w:br/>
        <w:t xml:space="preserve">   Led the development of a responsive web application for managing events, utilizing AngularJS and Bootstrap to create a seamless user experience across devices. Implemented RESTful services to enable efficient data exchange between the client and server, ensuring real-time updates and notifications. Employed Git for version control and collaborated with team members to maintain code quality and consistency. Technologies and tools used: AngularJS, Bootstrap, REST APIs, Git,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