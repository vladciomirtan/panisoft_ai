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Adrian Mitrea</w:t>
      </w:r>
    </w:p>
    <w:p>
      <w:pPr>
        <w:pStyle w:val="Heading1"/>
      </w:pPr>
      <w:r>
        <w:t>Technical Skills</w:t>
      </w:r>
    </w:p>
    <w:p>
      <w:r>
        <w:t>Python, TensorFlow: 4</w:t>
        <w:br/>
        <w:t>JavaScript, ReactJS: 3</w:t>
        <w:br/>
        <w:t>AWS SageMaker, Docker: 2</w:t>
        <w:br/>
        <w:t>SQL, PostgreSQL: 3</w:t>
        <w:br/>
        <w:t>Figma, Adobe XD: 2</w:t>
      </w:r>
    </w:p>
    <w:p>
      <w:pPr>
        <w:pStyle w:val="Heading1"/>
      </w:pPr>
      <w:r>
        <w:t>Foreign Languages</w:t>
      </w:r>
    </w:p>
    <w:p>
      <w:r>
        <w:t>- English: C1</w:t>
        <w:br/>
        <w:t>- Spanish: B1</w:t>
        <w:br/>
        <w:t>- French: A2</w:t>
      </w:r>
    </w:p>
    <w:p>
      <w:pPr>
        <w:pStyle w:val="Heading1"/>
      </w:pPr>
      <w:r>
        <w:t>Education</w:t>
      </w:r>
    </w:p>
    <w:p>
      <w:r>
        <w:t xml:space="preserve">- University Name: University Politehnica of Bucharest  </w:t>
        <w:br/>
        <w:t xml:space="preserve">- Program Duration: 4 years  </w:t>
        <w:br/>
        <w:t xml:space="preserve">- Master Degree Name: University Politehnica of Bucharest  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Cloud Practitioner</w:t>
        <w:br/>
        <w:t>- Microsoft Certified: Azure AI Fundamentals</w:t>
      </w:r>
    </w:p>
    <w:p>
      <w:pPr>
        <w:pStyle w:val="Heading1"/>
      </w:pPr>
      <w:r>
        <w:t>Project Experience</w:t>
      </w:r>
    </w:p>
    <w:p>
      <w:r>
        <w:t xml:space="preserve">1. Machine Learning Model for Customer Churn Prediction  </w:t>
        <w:br/>
        <w:t xml:space="preserve">   Developed a machine learning model using Python and TensorFlow to predict customer churn for a telecommunications company. The model was trained on historical customer data and achieved an accuracy of 85%, enabling the company to proactively address customer retention. Utilized AWS SageMaker for model training and deployment, ensuring scalability and efficient resource management. Technologies and tools used: Python, TensorFlow, AWS SageMaker, Docker.</w:t>
        <w:br/>
        <w:br/>
        <w:t xml:space="preserve">2. Interactive Data Visualization Dashboard  </w:t>
        <w:br/>
        <w:t xml:space="preserve">   Created an interactive data visualization dashboard using ReactJS and PostgreSQL for a retail analytics company. The dashboard provided real-time insights into sales performance and inventory levels, allowing stakeholders to make data-driven decisions. Implemented responsive design principles to ensure accessibility across devices and collaborated with the design team to integrate UI/UX elements from Figma. Technologies and tools used: JavaScript, ReactJS, SQL, PostgreSQL, Figma.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