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Vasile</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AWS Certified Cloud Practitioner</w:t>
        <w:br/>
        <w:t>- TensorFlow Developer Certificate</w:t>
      </w:r>
    </w:p>
    <w:p>
      <w:pPr>
        <w:pStyle w:val="Heading1"/>
      </w:pPr>
      <w:r>
        <w:t>Project Experience</w:t>
      </w:r>
    </w:p>
    <w:p>
      <w:r>
        <w:t>1. Machine Learning Model for Predictive Analytics</w:t>
        <w:br/>
        <w:t xml:space="preserve">   Developed a machine learning model using Python and TensorFlow to predict customer churn for a telecommunications company. The project involved data preprocessing, feature engineering, and model training using AWS SageMaker to streamline the deployment process. The model achieved an accuracy of 85%, significantly improving the company's ability to retain customers. Technologies and tools used: Python, TensorFlow, AWS SageMaker, Docker.</w:t>
        <w:br/>
        <w:br/>
        <w:t>2. Interactive Web Application for Real-time Data Visualization</w:t>
        <w:br/>
        <w:t xml:space="preserve">   Created an interactive web application using JavaScript and ReactJS to visualize real-time data from IoT devices. The application featured dynamic charts and graphs, allowing users to monitor device performance and environmental metrics. PostgreSQL was used for efficient data storage and retrieval, ensuring seamless data flow and user interaction. Technologies and tools used: JavaScript, ReactJS, PostgreSQL, Docker.</w:t>
        <w:br/>
        <w:br/>
        <w:t>3. User-Centric Mobile App Design</w:t>
        <w:br/>
        <w:t xml:space="preserve">   Designed a mobile application interface focused on enhancing user experience through intuitive navigation and engaging visuals. Utilized Figma and Adobe XD to create wireframes and prototypes, conducting multiple rounds of user testing to refine the design. Collaborated closely with developers to ensure the design was accurately implemented, resulting in a 20% increase in user engagement.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