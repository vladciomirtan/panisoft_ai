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Florin Alexandru Dobre</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br/>
        <w:t>- Google Professional Cloud Developer</w:t>
      </w:r>
    </w:p>
    <w:p>
      <w:pPr>
        <w:pStyle w:val="Heading1"/>
      </w:pPr>
      <w:r>
        <w:t>Project Experience</w:t>
      </w:r>
    </w:p>
    <w:p>
      <w:r>
        <w:t>1. Machine Learning Model for Predictive Analytics</w:t>
        <w:br/>
        <w:t xml:space="preserve">   Developed a predictive analytics model using Python and TensorFlow to forecast sales trends for a retail company. Leveraged AWS SageMaker for model training and deployment, ensuring scalability and efficiency. Utilized Docker to containerize the application, facilitating seamless integration and deployment across different environments. Technologies and tools used: Python, TensorFlow, AWS SageMaker, Docker.</w:t>
        <w:br/>
        <w:br/>
        <w:t>2. Interactive Web Application for Data Visualization</w:t>
        <w:br/>
        <w:t xml:space="preserve">   Created an interactive web application using JavaScript and ReactJS to visualize complex datasets for a financial services firm. Implemented dynamic charts and graphs to provide real-time insights into market trends. Integrated PostgreSQL as the backend database to manage and retrieve large volumes of financial data efficiently. Technologies and tools used: JavaScript, ReactJS, PostgreSQL, D3.js.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