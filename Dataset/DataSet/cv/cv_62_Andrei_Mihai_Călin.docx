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 Călin</w:t>
      </w:r>
    </w:p>
    <w:p>
      <w:pPr>
        <w:pStyle w:val="Heading1"/>
      </w:pPr>
      <w:r>
        <w:t>Technical Skills</w:t>
      </w:r>
    </w:p>
    <w:p>
      <w:r>
        <w:t>- JavaScript, ReactJS</w:t>
        <w:br/>
        <w:t>- Node.js, REST APIs</w:t>
        <w:br/>
        <w:t>- AWS, Docker</w:t>
        <w:br/>
        <w:t>- SQL, PostgreSQL</w:t>
        <w:br/>
        <w:t>- Figma, InVision</w:t>
      </w:r>
    </w:p>
    <w:p>
      <w:pPr>
        <w:pStyle w:val="Heading1"/>
      </w:pPr>
      <w:r>
        <w:t>Foreign Languages</w:t>
      </w:r>
    </w:p>
    <w:p>
      <w:r>
        <w:t>- English: C1</w:t>
        <w:br/>
        <w:t>- Spanish: B2</w:t>
        <w:br/>
        <w:t>- French: A2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Solutions Architect – Associate</w:t>
        <w:br/>
        <w:t>- Docker Certified Associate</w:t>
        <w:br/>
        <w:t>- Microsoft Certified: Azure Developer Associate</w:t>
      </w:r>
    </w:p>
    <w:p>
      <w:pPr>
        <w:pStyle w:val="Heading1"/>
      </w:pPr>
      <w:r>
        <w:t>Project Experience</w:t>
      </w:r>
    </w:p>
    <w:p>
      <w:r>
        <w:t xml:space="preserve">1. Web Application for Real-Time Data Visualization  </w:t>
        <w:br/>
        <w:t xml:space="preserve">   Developed a dynamic web application using ReactJS and Node.js to visualize real-time data for a financial analytics firm. The application utilized REST APIs to fetch and display data, providing users with interactive charts and dashboards. Deployed the solution on AWS, leveraging services like EC2 and S3 for scalability and reliability. Docker was used to containerize the application, ensuring consistent environments across development and production. Technologies and tools used: ReactJS, Node.js, REST APIs, AWS (EC2, S3), Docker, Chart.js.</w:t>
        <w:br/>
        <w:br/>
        <w:t xml:space="preserve">2. Collaborative Design Platform  </w:t>
        <w:br/>
        <w:t xml:space="preserve">   Led the development of a collaborative design platform that allows teams to create and share design prototypes in real-time. Utilized Figma and InVision for design and prototyping, ensuring a seamless user experience. Implemented the backend using Node.js and PostgreSQL, providing robust data management and user authentication. The platform was containerized with Docker and deployed on AWS to ensure high availability and performance. Technologies and tools used: Figma, InVision, Node.js, PostgreSQL, Docker, 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