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Andreea Dinu</w:t>
      </w:r>
    </w:p>
    <w:p>
      <w:pPr>
        <w:pStyle w:val="Heading1"/>
      </w:pPr>
      <w:r>
        <w:t>Technical Skills</w:t>
      </w:r>
    </w:p>
    <w:p>
      <w:r>
        <w:t>- Figma, Adobe XD</w:t>
        <w:br/>
        <w:t>- Sketch, InVision</w:t>
        <w:br/>
        <w:t>- HTML, CSS, Bootstrap</w:t>
        <w:br/>
        <w:t>- JavaScript, ReactJS</w:t>
      </w:r>
    </w:p>
    <w:p>
      <w:pPr>
        <w:pStyle w:val="Heading1"/>
      </w:pPr>
      <w:r>
        <w:t>Foreign Languages</w:t>
      </w:r>
    </w:p>
    <w:p>
      <w:r>
        <w:t>- English: C2</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Professional in Visual Design Using Adobe XD</w:t>
        <w:br/>
        <w:t>- Certified Figma Professional</w:t>
        <w:br/>
        <w:t>- Microsoft Certified: Azure Fundamentals</w:t>
      </w:r>
    </w:p>
    <w:p>
      <w:pPr>
        <w:pStyle w:val="Heading1"/>
      </w:pPr>
      <w:r>
        <w:t>Project Experience</w:t>
      </w:r>
    </w:p>
    <w:p>
      <w:r>
        <w:t>1. **Interactive Portfolio Website Design**</w:t>
        <w:br/>
        <w:t xml:space="preserve">   Designed and developed an interactive portfolio website using HTML, CSS, and Bootstrap to showcase personal projects and skills. Utilized Figma and Adobe XD to create wireframes and prototypes, ensuring a responsive and visually appealing design. Integrated JavaScript and ReactJS for dynamic content and smooth navigation, enhancing user engagement. This project was part of an academic assignment where the focus was on creating a professional online presence.</w:t>
        <w:br/>
        <w:br/>
        <w:t>2. **Mobile App Prototype for Event Management**</w:t>
        <w:br/>
        <w:t xml:space="preserve">   Created a high-fidelity mobile app prototype for event management using Figma and Adobe XD during a university project. Conducted user research to identify key features and improve usability, resulting in an intuitive interface design. Collaborated with peers to simulate real-world team dynamics and used InVision for interactive mockups, facilitating effective feedback and iteration. This project aimed to bridge the gap between design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