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Mihăilescu</w:t>
      </w:r>
    </w:p>
    <w:p>
      <w:pPr>
        <w:pStyle w:val="Heading1"/>
      </w:pPr>
      <w:r>
        <w:t>Technical Skills</w:t>
      </w:r>
    </w:p>
    <w:p>
      <w:r>
        <w:t>- Java, Spring Boot</w:t>
        <w:br/>
        <w:t>- Python, Django</w:t>
        <w:br/>
        <w:t>- SQL, PostgreSQL</w:t>
        <w:br/>
        <w:t>- REST APIs, Node.js</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Oracle Certified Associate, Java SE Programmer</w:t>
        <w:br/>
        <w:t>- Microsoft Certified: Azure Fundamentals</w:t>
        <w:br/>
        <w:t>- AWS Certified Cloud Practitioner</w:t>
      </w:r>
    </w:p>
    <w:p>
      <w:pPr>
        <w:pStyle w:val="Heading1"/>
      </w:pPr>
      <w:r>
        <w:t>Project Experience</w:t>
      </w:r>
    </w:p>
    <w:p>
      <w:r>
        <w:t xml:space="preserve">1. Online Learning Platform Development  </w:t>
        <w:br/>
        <w:t>Developed an online learning platform using Java and Spring Boot for the backend, providing a robust and scalable architecture. Implemented RESTful APIs to facilitate seamless communication between the server and client applications. Utilized PostgreSQL for efficient data management, ensuring secure and reliable storage of user information and course content. Technologies and tools used: Java, Spring Boot, REST APIs, PostgreSQL.</w:t>
        <w:br/>
        <w:br/>
        <w:t xml:space="preserve">2. Inventory Management System  </w:t>
        <w:br/>
        <w:t>Created an inventory management system using Python and Django, designed to streamline inventory tracking and reporting for small businesses. Developed a user-friendly interface and integrated SQL queries to manage and retrieve data efficiently from a PostgreSQL database. The project included features like real-time inventory updates and automated reorder alerts. Technologies and tools used: Python, Django, SQL, PostgreSQL.</w:t>
        <w:br/>
        <w:br/>
        <w:t xml:space="preserve">3. Social Media Integration Service  </w:t>
        <w:br/>
        <w:t>Built a social media integration service using Node.js, enabling businesses to manage multiple social media accounts from a single platform. Developed REST APIs to connect with various social media platforms, allowing for automated posting and data retrieval. The service was designed to be deployed on cloud platforms, leveraging AWS for scalability and reliability. Technologies and tools used: Node.js, REST APIs,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