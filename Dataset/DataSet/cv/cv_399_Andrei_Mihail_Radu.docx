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 Radu</w:t>
      </w:r>
    </w:p>
    <w:p>
      <w:pPr>
        <w:pStyle w:val="Heading1"/>
      </w:pPr>
      <w:r>
        <w:t>Technical Skills</w:t>
      </w:r>
    </w:p>
    <w:p>
      <w:r>
        <w:t xml:space="preserve">- Java, Spring Boot  </w:t>
        <w:br/>
        <w:t xml:space="preserve">- Python, Django  </w:t>
        <w:br/>
        <w:t xml:space="preserve">- SQL, PostgreSQL  </w:t>
        <w:br/>
        <w:t>- Git, Docker</w:t>
      </w:r>
    </w:p>
    <w:p>
      <w:pPr>
        <w:pStyle w:val="Heading1"/>
      </w:pPr>
      <w:r>
        <w:t>Foreign Languages</w:t>
      </w:r>
    </w:p>
    <w:p>
      <w:r>
        <w:t>- English: C1</w:t>
        <w:br/>
        <w:t>- Spanish: B2</w:t>
        <w:br/>
        <w:t>- French: B1</w:t>
      </w:r>
    </w:p>
    <w:p>
      <w:pPr>
        <w:pStyle w:val="Heading1"/>
      </w:pPr>
      <w:r>
        <w:t>Education</w:t>
      </w:r>
    </w:p>
    <w:p>
      <w:r>
        <w:t xml:space="preserve">- University Name: Politehnica University of Bucharest  </w:t>
        <w:br/>
        <w:t xml:space="preserve">- Program Duration: 4 years  </w:t>
        <w:br/>
        <w:t xml:space="preserve">- Master Degree Name: Politehnica University of Bucharest  </w:t>
        <w:br/>
        <w:t>- Program Duration: 2 years</w:t>
      </w:r>
    </w:p>
    <w:p>
      <w:pPr>
        <w:pStyle w:val="Heading1"/>
      </w:pPr>
      <w:r>
        <w:t>Certifications</w:t>
      </w:r>
    </w:p>
    <w:p>
      <w:r>
        <w:t>- Oracle Certified Associate, Java SE 8 Programmer</w:t>
        <w:br/>
        <w:t>- AWS Certified Cloud Practitioner</w:t>
        <w:br/>
        <w:t>- Microsoft Certified: Azure Fundamentals</w:t>
      </w:r>
    </w:p>
    <w:p>
      <w:pPr>
        <w:pStyle w:val="Heading1"/>
      </w:pPr>
      <w:r>
        <w:t>Project Experience</w:t>
      </w:r>
    </w:p>
    <w:p>
      <w:r>
        <w:t>1. Online Bookstore Application</w:t>
        <w:br/>
        <w:t xml:space="preserve">   Developed a robust online bookstore application using Java and Spring Boot, focusing on creating a seamless user experience for browsing and purchasing books. Implemented RESTful APIs to manage book inventory and user transactions, ensuring efficient data handling and security. Utilized PostgreSQL for the database, optimizing queries to enhance performance and scalability. Technologies and tools used: Java, Spring Boot, PostgreSQL, Git, Docker.</w:t>
        <w:br/>
        <w:br/>
        <w:t>2. Inventory Management System</w:t>
        <w:br/>
        <w:t xml:space="preserve">   Created an inventory management system using Python and Django, designed to streamline product tracking and reporting for small businesses. Developed a user-friendly interface for managing stock levels, orders, and supplier information. Integrated SQL queries with PostgreSQL to maintain data integrity and support complex reporting features. Technologies and tools used: Python, Django, SQL, PostgreSQL, Git, Docker.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