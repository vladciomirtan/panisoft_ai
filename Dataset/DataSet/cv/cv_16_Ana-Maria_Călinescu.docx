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Ana-Maria Călinescu</w:t>
      </w:r>
    </w:p>
    <w:p>
      <w:pPr>
        <w:pStyle w:val="Heading1"/>
      </w:pPr>
      <w:r>
        <w:t>Technical Skills</w:t>
      </w:r>
    </w:p>
    <w:p>
      <w:r>
        <w:t>- Java, Spring Boot</w:t>
        <w:br/>
        <w:t>- Python, Django</w:t>
        <w:br/>
        <w:t>- SQL, PostgreSQL</w:t>
        <w:br/>
        <w:t>- REST APIs, Node.js</w:t>
        <w:br/>
        <w:t>- Docker, Kubernetes</w:t>
      </w:r>
    </w:p>
    <w:p>
      <w:pPr>
        <w:pStyle w:val="Heading1"/>
      </w:pPr>
      <w:r>
        <w:t>Foreign Languages</w:t>
      </w:r>
    </w:p>
    <w:p>
      <w:r>
        <w:t>- English: C1</w:t>
        <w:br/>
        <w:t>- Spanish: B2</w:t>
        <w:br/>
        <w:t>- French: A2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xml:space="preserve">- Oracle Certified Associate, Java SE 8 Programmer  </w:t>
        <w:br/>
        <w:t xml:space="preserve">- Microsoft Certified: Azure Fundamentals  </w:t>
        <w:br/>
        <w:t>- Docker Certified Associate</w:t>
      </w:r>
    </w:p>
    <w:p>
      <w:pPr>
        <w:pStyle w:val="Heading1"/>
      </w:pPr>
      <w:r>
        <w:t>Project Experience</w:t>
      </w:r>
    </w:p>
    <w:p>
      <w:r>
        <w:t>1. Online Bookstore Application</w:t>
        <w:br/>
        <w:t xml:space="preserve">   Developed a robust online bookstore application using Java and Spring Boot for the backend, ensuring efficient handling of book inventory and user transactions. Implemented RESTful APIs to facilitate seamless communication between the frontend and backend, enhancing user experience. Utilized PostgreSQL for database management, optimizing queries to improve data retrieval speed by 20%. Deployed the application using Docker containers and orchestrated with Kubernetes to ensure scalability and reliability.</w:t>
        <w:br/>
        <w:br/>
        <w:t>2. Healthcare Management System</w:t>
        <w:br/>
        <w:t xml:space="preserve">   Created a comprehensive healthcare management system using Python and Django to streamline patient data management and appointment scheduling. Designed REST APIs to enable secure data exchange between different modules of the system, ensuring compliance with healthcare data standards. Leveraged PostgreSQL for storing patient records and appointment details, enhancing data integrity and accessibility. Utilized Docker for containerization, simplifying deployment and maintenance processes across various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