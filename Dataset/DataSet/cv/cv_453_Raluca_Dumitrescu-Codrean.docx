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Dumitrescu-Codrean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</w:t>
        <w:br/>
        <w:t>- TypeScript, AngularJS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Certified JavaScript Developer by W3Schools</w:t>
        <w:br/>
        <w:t>- Microsoft Certified: Azure Fundamentals</w:t>
        <w:br/>
        <w:t>- GitHub Certified Associate</w:t>
      </w:r>
    </w:p>
    <w:p>
      <w:pPr>
        <w:pStyle w:val="Heading1"/>
      </w:pPr>
      <w:r>
        <w:t>Project Experience</w:t>
      </w:r>
    </w:p>
    <w:p>
      <w:r>
        <w:t xml:space="preserve">1. Interactive Web Application for Event Management  </w:t>
        <w:br/>
        <w:t xml:space="preserve">   Developed an interactive web application for managing events using ReactJS and TypeScript. The application allowed users to create, edit, and delete events, with real-time updates facilitated by REST APIs. Implemented responsive design using HTML and CSS, ensuring compatibility across various devices. Utilized Git for version control and collaborated with a small team to enhance the app's functionality.  </w:t>
        <w:br/>
        <w:t xml:space="preserve">   Technologies and tools used: ReactJS, TypeScript, HTML, CSS, REST APIs, Git.</w:t>
        <w:br/>
        <w:br/>
        <w:t xml:space="preserve">2. Online Portfolio Website  </w:t>
        <w:br/>
        <w:t xml:space="preserve">   Created a personal portfolio website to showcase projects and skills using AngularJS and JavaScript. The site featured a dynamic gallery and contact form, with smooth navigation and transitions powered by CSS animations. Integrated REST APIs to fetch and display real-time data from external sources. Managed code versions and collaborative updates through GitHub, leveraging knowledge from the GitHub Certified Associate certification.  </w:t>
        <w:br/>
        <w:t xml:space="preserve">   Technologies and tools used: AngularJS, JavaScript, HTML, CSS, REST APIs, Git,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