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Florin Neagu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 xml:space="preserve">- University Name: University Politehnica of Bucharest  </w:t>
        <w:br/>
        <w:t xml:space="preserve">- Program Duration: 4 years  </w:t>
        <w:br/>
        <w:t xml:space="preserve">- Master Degree Name: University Politehnica of Bucharest  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>1. Predictive Analytics Platform for Retail</w:t>
        <w:br/>
        <w:t xml:space="preserve">   Led the development of a predictive analytics platform using Python and TensorFlow to forecast retail sales trends. Implemented machine learning models that improved sales prediction accuracy by 25%, enabling better inventory management and reducing waste. Utilized AWS SageMaker for model training and deployment, ensuring scalability and efficient resource management. Technologies and tools used: Python, TensorFlow, AWS SageMaker, Docker.</w:t>
        <w:br/>
        <w:br/>
        <w:t>2. Interactive Web Application for Real-time Data Visualization</w:t>
        <w:br/>
        <w:t xml:space="preserve">   Developed an interactive web application using ReactJS and JavaScript to visualize real-time data from IoT devices. The application provided users with dynamic dashboards and insights, enhancing decision-making processes for industrial clients. Integrated PostgreSQL for efficient data storage and retrieval, ensuring quick access to historical data. Technologies and tools used: JavaScript, ReactJS, SQL, PostgreSQL.</w:t>
        <w:br/>
        <w:br/>
        <w:t>3. User-centric Mobile App Design for Fitness Tracking</w:t>
        <w:br/>
        <w:t xml:space="preserve">   Designed a mobile application interface focused on fitness tracking, employing Figma and Adobe XD to create a seamless user experience. Conducted extensive user testing sessions to refine the design, resulting in a 40% increase in user engagement. Collaborated closely with developers to ensure the design was effectively translated into a functional application. Technologies and tools used: Figma, Adobe XD, React Native.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