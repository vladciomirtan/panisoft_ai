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Andrei Vasile Dumitrache</w:t>
      </w:r>
    </w:p>
    <w:p>
      <w:pPr>
        <w:pStyle w:val="Heading1"/>
      </w:pPr>
      <w:r>
        <w:t>Technical Skills</w:t>
      </w:r>
    </w:p>
    <w:p>
      <w:r>
        <w:t>- JavaScript, ReactJS, TypeScript, HTML, CSS</w:t>
        <w:br/>
        <w:t>- AngularJS, Bootstrap, Git, REST APIs</w:t>
        <w:br/>
        <w:t>- VueJS, Node.js, Docker, Kubernetes</w:t>
        <w:br/>
        <w:t>- TypeScript, Figma, InVision, AWS</w:t>
      </w:r>
    </w:p>
    <w:p>
      <w:pPr>
        <w:pStyle w:val="Heading1"/>
      </w:pPr>
      <w:r>
        <w:t>Foreign Languages</w:t>
      </w:r>
    </w:p>
    <w:p>
      <w:r>
        <w:t>- English: C1</w:t>
        <w:br/>
        <w:t>- Spanish: B2</w:t>
      </w:r>
    </w:p>
    <w:p>
      <w:pPr>
        <w:pStyle w:val="Heading1"/>
      </w:pPr>
      <w:r>
        <w:t>Education</w:t>
      </w:r>
    </w:p>
    <w:p>
      <w:r>
        <w:t>- University Name: University Politehnica of Bucharest</w:t>
        <w:br/>
        <w:t>- Program Duration: 4 years</w:t>
        <w:br/>
        <w:t>- Master Degree Name: University Politehnica of Bucharest</w:t>
        <w:br/>
        <w:t>- Program Duration: 2 years</w:t>
      </w:r>
    </w:p>
    <w:p>
      <w:pPr>
        <w:pStyle w:val="Heading1"/>
      </w:pPr>
      <w:r>
        <w:t>Certifications</w:t>
      </w:r>
    </w:p>
    <w:p>
      <w:r>
        <w:t>- AWS Certified Solutions Architect – Professional</w:t>
        <w:br/>
        <w:t>- Google Professional Cloud Developer</w:t>
        <w:br/>
        <w:t>- Certified Kubernetes Administrator</w:t>
      </w:r>
    </w:p>
    <w:p>
      <w:pPr>
        <w:pStyle w:val="Heading1"/>
      </w:pPr>
      <w:r>
        <w:t>Project Experience</w:t>
      </w:r>
    </w:p>
    <w:p>
      <w:r>
        <w:t>1. **Real-Time Collaboration Platform**</w:t>
        <w:br/>
        <w:t xml:space="preserve">   Led the development of a real-time collaboration platform using ReactJS and Node.js, enabling teams to work together seamlessly across different locations. Implemented REST APIs for data synchronization and utilized WebSockets for instant updates, ensuring a smooth user experience. Deployed the application using Docker and Kubernetes for scalable and efficient resource management. Technologies and tools used: ReactJS, Node.js, REST APIs, Docker, Kubernetes.</w:t>
        <w:br/>
        <w:br/>
        <w:t>2. **E-commerce Web Application**</w:t>
        <w:br/>
        <w:t xml:space="preserve">   Architected a scalable e-commerce web application using AngularJS and Bootstrap for a responsive and dynamic user interface. Integrated secure payment gateways and implemented RESTful services for product management and user authentication. Utilized Git for version control and collaborated with a cross-functional team to ensure timely delivery. Technologies and tools used: AngularJS, Bootstrap, REST APIs, Git.</w:t>
        <w:br/>
        <w:br/>
        <w:t>3. **Cloud-Based Microservices Architecture**</w:t>
        <w:br/>
        <w:t xml:space="preserve">   Designed and implemented a cloud-based microservices architecture on AWS, leveraging Docker and Kubernetes for container orchestration. Developed services using TypeScript and Node.js, ensuring high performance and reliability. Automated deployment pipelines using AWS CloudFormation, achieving a 50% reduction in deployment time. Technologies and tools used: AWS, Docker, Kubernetes, TypeScript, Node.js.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