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Elena Andreea Dragomir</w:t>
      </w:r>
    </w:p>
    <w:p>
      <w:pPr>
        <w:pStyle w:val="Heading1"/>
      </w:pPr>
      <w:r>
        <w:t>Professional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AWS Certified Machine Learning – Specialty, TensorFlow Developer Certificate, Microsoft Certified: Azure AI Engineer Associate, Adobe Certified Expert (ACE)</w:t>
      </w:r>
    </w:p>
    <w:p>
      <w:pPr>
        <w:pStyle w:val="Heading1"/>
      </w:pPr>
      <w:r>
        <w:t>Project Experience</w:t>
      </w:r>
    </w:p>
    <w:p>
      <w:r>
        <w:t>1. Machine Learning Model Deployment</w:t>
        <w:br/>
        <w:t xml:space="preserve">   Spearheaded the deployment of a scalable machine learning model using AWS SageMaker and Docker, enhancing the predictive capabilities of the client’s application by 30%. Collaborated with a team of data scientists and engineers to ensure seamless integration with existing systems. Conducted thorough testing and optimization to maintain model accuracy and performance.</w:t>
        <w:br/>
        <w:br/>
        <w:t>2. Interactive Web Application Development</w:t>
        <w:br/>
        <w:t xml:space="preserve">   Led a team in the development of a dynamic web application using JavaScript and ReactJS, improving user engagement by 40%. Coordinated with UI/UX designers to implement intuitive interfaces using Figma and Adobe XD. Oversaw the project lifecycle from conception to deployment, ensuring alignment with client objectives and timelines.</w:t>
        <w:br/>
        <w:br/>
        <w:t>3. Data-Driven Strategic Planning</w:t>
        <w:br/>
        <w:t xml:space="preserve">   Managed a project to integrate SQL and PostgreSQL databases for a comprehensive data analytics platform, facilitating strategic decision-making for the client. Worked closely with stakeholders to identify key performance indicators and develop dashboards for real-time insights. Ensured data integrity and security throughout the project lifecycle.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