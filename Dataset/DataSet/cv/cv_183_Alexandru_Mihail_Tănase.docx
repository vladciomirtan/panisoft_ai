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Alexandru Mihail Tănase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TensorFlow Developer Certificate</w:t>
        <w:br/>
        <w:t>- Certified Kubernetes Administrator</w:t>
      </w:r>
    </w:p>
    <w:p>
      <w:pPr>
        <w:pStyle w:val="Heading1"/>
      </w:pPr>
      <w:r>
        <w:t>Project Experience</w:t>
      </w:r>
    </w:p>
    <w:p>
      <w:r>
        <w:t>1. Machine Learning Model Deployment with AWS SageMaker</w:t>
        <w:br/>
        <w:t xml:space="preserve">   Led a team to develop and deploy a machine learning model using AWS SageMaker for a predictive analytics project in the retail sector. The project involved training a TensorFlow model to forecast sales trends, which improved inventory management by 25%. Utilized Docker for containerization, ensuring a seamless and scalable deployment process. Technologies and tools used: Python, TensorFlow, AWS SageMaker, Docker.</w:t>
        <w:br/>
        <w:br/>
        <w:t>2. Interactive Web Application Development</w:t>
        <w:br/>
        <w:t xml:space="preserve">   Spearheaded the development of an interactive web application using ReactJS and JavaScript for a social media analytics platform. The application provided real-time data visualization and user insights, enhancing user engagement by 40%. Collaborated closely with the design team to integrate Figma prototypes into the final product, ensuring a cohesive user experience. Technologies and tools used: JavaScript, ReactJS, Figma, Adobe XD.</w:t>
        <w:br/>
        <w:br/>
        <w:t>3. Scalable Database Management System</w:t>
        <w:br/>
        <w:t xml:space="preserve">   Architected a scalable database management system using PostgreSQL and SQL for a financial services company. The system supported complex queries and data analytics, leading to a 30% reduction in data retrieval times. Implemented advanced indexing and partitioning strategies to optimize database performance and reliability. Technologies and tools used: SQL, PostgreSQL.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