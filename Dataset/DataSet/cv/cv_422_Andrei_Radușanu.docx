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Radușanu</w:t>
      </w:r>
    </w:p>
    <w:p>
      <w:pPr>
        <w:pStyle w:val="Heading1"/>
      </w:pPr>
      <w:r>
        <w:t>Technical Skills</w:t>
      </w:r>
    </w:p>
    <w:p>
      <w:r>
        <w:t>- JavaScript, ReactJS, Node.js</w:t>
        <w:br/>
        <w:t>- HTML, CSS, Bootstrap</w:t>
        <w:br/>
        <w:t>- Python, Django</w:t>
        <w:br/>
        <w:t>- SQL, PostgreSQL</w:t>
        <w:br/>
        <w:t>- Git, Docker</w:t>
      </w:r>
    </w:p>
    <w:p>
      <w:pPr>
        <w:pStyle w:val="Heading1"/>
      </w:pPr>
      <w:r>
        <w:t>Foreign Languages</w:t>
      </w:r>
    </w:p>
    <w:p>
      <w:r>
        <w:t>- English: C2</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Microsoft Certified: Azure Fundamentals</w:t>
      </w:r>
    </w:p>
    <w:p>
      <w:pPr>
        <w:pStyle w:val="Heading1"/>
      </w:pPr>
      <w:r>
        <w:t>Project Experience</w:t>
      </w:r>
    </w:p>
    <w:p>
      <w:r>
        <w:t xml:space="preserve">1. Online Learning Platform Development  </w:t>
        <w:br/>
        <w:t xml:space="preserve">   Developed an online learning platform as part of a university project using ReactJS for the frontend and Node.js for the backend. Implemented interactive course modules and real-time chat features to enhance student engagement. Utilized PostgreSQL for database management to ensure efficient data retrieval and storage. Technologies and tools used include ReactJS, Node.js, Express, PostgreSQL, and Bootstrap.</w:t>
        <w:br/>
        <w:br/>
        <w:t xml:space="preserve">2. Personal Portfolio Website  </w:t>
        <w:br/>
        <w:t xml:space="preserve">   Created a personal portfolio website to showcase academic projects and skills using HTML, CSS, and Bootstrap. Designed a responsive and visually appealing layout that adapts seamlessly to various devices. Integrated Git for version control and deployed the site using Docker containers to ensure consistent performance across different environments. Technologies and tools used include HTML, CSS, Bootstrap, Git, and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