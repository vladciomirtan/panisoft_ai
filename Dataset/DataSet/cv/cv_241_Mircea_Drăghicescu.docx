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Mircea Drăghicescu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TensorFlow Developer Certificate</w:t>
      </w:r>
    </w:p>
    <w:p>
      <w:pPr>
        <w:pStyle w:val="Heading1"/>
      </w:pPr>
      <w:r>
        <w:t>Project Experience</w:t>
      </w:r>
    </w:p>
    <w:p>
      <w:r>
        <w:t>1. Predictive Analytics Platform for Retail</w:t>
        <w:br/>
        <w:t xml:space="preserve">   Developed a predictive analytics platform using Python and TensorFlow to forecast sales trends for a retail client. Leveraged AWS SageMaker for model training and deployment, ensuring scalable and efficient processing of large datasets. Implemented a PostgreSQL database to store and manage data, optimizing query performance for real-time insights. Collaborated with a cross-functional team to integrate the platform with existing business intelligence tools, enhancing data-driven decision-making. Technologies and tools used: Python, TensorFlow, AWS SageMaker, PostgreSQL, Docker.</w:t>
        <w:br/>
        <w:br/>
        <w:t>2. Interactive Web Application for Data Visualization</w:t>
        <w:br/>
        <w:t xml:space="preserve">   Created an interactive web application using ReactJS and JavaScript to visualize complex datasets for a financial services company. Designed intuitive user interfaces with Figma and Adobe XD, focusing on enhancing user experience and accessibility. Integrated SQL queries with PostgreSQL to dynamically fetch and display data, ensuring up-to-date information for users. The project resulted in a 25% increase in user engagement by providing clear and actionable insights through visual representations. Technologies and tools used: ReactJS, JavaScript, Figma, Adobe XD, SQL,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