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Ioana Andreea Munteanu</w:t>
      </w:r>
    </w:p>
    <w:p>
      <w:pPr>
        <w:pStyle w:val="Heading1"/>
      </w:pPr>
      <w:r>
        <w:t>Technical Skills</w:t>
      </w:r>
    </w:p>
    <w:p>
      <w:r>
        <w:t>- JavaScript, ReactJS</w:t>
        <w:br/>
        <w:t>- Figma, Adobe XD</w:t>
        <w:br/>
        <w:t>- HTML, CSS</w:t>
        <w:br/>
        <w:t>- InVision, Sketch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Google Professional Cloud Developer</w:t>
        <w:br/>
        <w:t>- Adobe Certified Expert (ACE) in Adobe XD</w:t>
        <w:br/>
        <w:t>- Microsoft Certified: Azure Developer Associate</w:t>
      </w:r>
    </w:p>
    <w:p>
      <w:pPr>
        <w:pStyle w:val="Heading1"/>
      </w:pPr>
      <w:r>
        <w:t>Project Experience</w:t>
      </w:r>
    </w:p>
    <w:p>
      <w:r>
        <w:t>1. Interactive Web Application for Event Management</w:t>
        <w:br/>
        <w:t xml:space="preserve">   Developed an interactive web application for managing events using ReactJS and JavaScript, focusing on creating a seamless user experience. Designed the user interface with Figma and Adobe XD, ensuring a visually appealing and intuitive layout. Implemented responsive design principles using HTML and CSS, allowing the application to be accessible across various devices. Collaborated with a team to integrate third-party APIs for real-time event updates and notifications.</w:t>
        <w:br/>
        <w:br/>
        <w:t>2. Collaborative Design Platform</w:t>
        <w:br/>
        <w:t xml:space="preserve">   Led the design and development of a collaborative platform for designers using InVision and Sketch. The project involved creating a prototype that allowed multiple users to work on design projects simultaneously, enhancing team productivity. Utilized ReactJS to build dynamic components and JavaScript for client-side scripting, ensuring a smooth and interactive user experience. Conducted usability testing to refine the platform's features and improve user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