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Raluca Mădălina Cernat</w:t>
      </w:r>
    </w:p>
    <w:p>
      <w:pPr>
        <w:pStyle w:val="Heading1"/>
      </w:pPr>
      <w:r>
        <w:t>Technical Skills</w:t>
      </w:r>
    </w:p>
    <w:p>
      <w:r>
        <w:t>- JavaScript, ReactJS</w:t>
        <w:br/>
        <w:t>- SQL, PostgreSQL</w:t>
        <w:br/>
        <w:t>- AWS, Docker</w:t>
        <w:br/>
        <w:t>- Figma, Adobe XD</w:t>
      </w:r>
    </w:p>
    <w:p>
      <w:pPr>
        <w:pStyle w:val="Heading1"/>
      </w:pPr>
      <w:r>
        <w:t>Foreign Languages</w:t>
      </w:r>
    </w:p>
    <w:p>
      <w:r>
        <w:t>- English: C1</w:t>
        <w:br/>
        <w:t>- Spanish: B1</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Developer – Associate</w:t>
        <w:br/>
        <w:t>- Docker Certified Associate</w:t>
        <w:br/>
        <w:t>- Microsoft Certified: Azure Developer Associate</w:t>
      </w:r>
    </w:p>
    <w:p>
      <w:pPr>
        <w:pStyle w:val="Heading1"/>
      </w:pPr>
      <w:r>
        <w:t>Project Experience</w:t>
      </w:r>
    </w:p>
    <w:p>
      <w:r>
        <w:t xml:space="preserve">1. Interactive Web Application for Data Visualization  </w:t>
        <w:br/>
        <w:t xml:space="preserve">   Developed an interactive web application using ReactJS and JavaScript to visualize complex datasets. The application utilized PostgreSQL for efficient data storage and retrieval, enabling real-time data updates and user interactions. Implemented containerization with Docker to streamline the development and deployment process, ensuring consistent environments across different stages. Technologies and tools used: ReactJS, JavaScript, PostgreSQL, Docker.</w:t>
        <w:br/>
        <w:br/>
        <w:t xml:space="preserve">2. Cloud-Based Inventory Management System  </w:t>
        <w:br/>
        <w:t xml:space="preserve">   Designed and deployed a cloud-based inventory management system on AWS, leveraging services such as EC2, S3, and RDS to ensure scalability and reliability. Utilized SQL for database management and integrated advanced search functionalities to enhance user experience. Collaborated with UI/UX designers using Figma and Adobe XD to create intuitive interfaces, resulting in a 50% improvement in user satisfaction. Technologies and tools used: AWS, SQL,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