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Dumitru Voinescu</w:t>
      </w:r>
    </w:p>
    <w:p>
      <w:pPr>
        <w:pStyle w:val="Heading1"/>
      </w:pPr>
      <w:r>
        <w:t>Technical Skills</w:t>
      </w:r>
    </w:p>
    <w:p>
      <w:r>
        <w:t>- JavaScript, ReactJS, HTML, CSS</w:t>
        <w:br/>
        <w:t>- TypeScript, AngularJS, Bootstrap</w:t>
        <w:br/>
        <w:t>- VueJS, JavaScript, HTML, CSS</w:t>
        <w:br/>
        <w:t>- JavaScript, VueJS, ReactJS</w:t>
        <w:br/>
        <w:t>- HTML, CSS, Bootstrap, JavaScript</w:t>
      </w:r>
    </w:p>
    <w:p>
      <w:pPr>
        <w:pStyle w:val="Heading1"/>
      </w:pPr>
      <w:r>
        <w:t>Foreign Languages</w:t>
      </w:r>
    </w:p>
    <w:p>
      <w:r>
        <w:t>- English: C1</w:t>
        <w:br/>
        <w:t>- German: B2</w:t>
        <w:br/>
        <w:t>- Spanish: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Fundamentals</w:t>
        <w:br/>
        <w:t>- AWS Certified Cloud Practitioner</w:t>
      </w:r>
    </w:p>
    <w:p>
      <w:pPr>
        <w:pStyle w:val="Heading1"/>
      </w:pPr>
      <w:r>
        <w:t>Project Experience</w:t>
      </w:r>
    </w:p>
    <w:p>
      <w:r>
        <w:t>1. Interactive Web Application for University Project</w:t>
        <w:br/>
        <w:t xml:space="preserve">   Developed an interactive web application as part of a university project using JavaScript, ReactJS, HTML, and CSS. The application allowed users to create and manage personal to-do lists with real-time updates and notifications. Implemented responsive design principles to ensure compatibility across various devices and screen sizes. Utilized Firebase for backend services to handle data storage and user authentication.</w:t>
        <w:br/>
        <w:br/>
        <w:t>2. Internship Project: Dynamic Dashboard for Data Visualization</w:t>
        <w:br/>
        <w:t xml:space="preserve">   During my internship, I contributed to the development of a dynamic dashboard for data visualization using TypeScript, AngularJS, and Bootstrap. The project involved creating interactive charts and graphs to display real-time data analytics for business insights. Collaborated with the backend team to integrate RESTful APIs, ensuring seamless data flow and user interaction. Enhanced the user interface with Bootstrap components to improve usability and accessibility.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