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Călin Dumitrescu</w:t>
      </w:r>
    </w:p>
    <w:p>
      <w:pPr>
        <w:pStyle w:val="Heading1"/>
      </w:pPr>
      <w:r>
        <w:t>Professional Skills</w:t>
      </w:r>
    </w:p>
    <w:p>
      <w:r>
        <w:t>Python, TensorFlow: 4</w:t>
        <w:br/>
        <w:t>JavaScript, ReactJS: 3</w:t>
        <w:br/>
        <w:t>AWS SageMaker, Docker: 2</w:t>
        <w:br/>
        <w:t>SQL, PostgreSQL: 3</w:t>
        <w:br/>
        <w:t>Figma, Adobe XD: 2</w:t>
      </w:r>
    </w:p>
    <w:p>
      <w:pPr>
        <w:pStyle w:val="Heading1"/>
      </w:pPr>
      <w:r>
        <w:t>Foreign Languages</w:t>
      </w:r>
    </w:p>
    <w:p>
      <w:r>
        <w:t>- English: C1</w:t>
        <w:br/>
        <w:t>- Spanish: B1</w:t>
      </w:r>
    </w:p>
    <w:p>
      <w:pPr>
        <w:pStyle w:val="Heading1"/>
      </w:pPr>
      <w:r>
        <w:t>Education</w:t>
      </w:r>
    </w:p>
    <w:p>
      <w:r>
        <w:t xml:space="preserve">- University Name: University of Bucharest  </w:t>
        <w:br/>
        <w:t xml:space="preserve">- Program Duration: 4 years  </w:t>
        <w:br/>
        <w:t xml:space="preserve">- Master Degree Name: University Politehnica of Bucharest  </w:t>
        <w:br/>
        <w:t>- Program Duration: 2 years</w:t>
      </w:r>
    </w:p>
    <w:p>
      <w:pPr>
        <w:pStyle w:val="Heading1"/>
      </w:pPr>
      <w:r>
        <w:t>Certifications</w:t>
      </w:r>
    </w:p>
    <w:p>
      <w:r>
        <w:t>- TensorFlow Developer Certificate, AWS Certified Machine Learning – Specialty, Microsoft Certified: Azure AI Engineer Associate</w:t>
      </w:r>
    </w:p>
    <w:p>
      <w:pPr>
        <w:pStyle w:val="Heading1"/>
      </w:pPr>
      <w:r>
        <w:t>Project Experience</w:t>
      </w:r>
    </w:p>
    <w:p>
      <w:r>
        <w:t>1. Machine Learning Model Deployment</w:t>
        <w:br/>
        <w:t xml:space="preserve">   Spearheaded the deployment of a machine learning model using Python and TensorFlow, enhancing predictive analytics capabilities for a client in the retail sector. Collaborated with a cross-functional team to integrate the model into the existing infrastructure, ensuring seamless operation and scalability. Utilized AWS SageMaker for model training and Docker for containerization, achieving a 30% improvement in processing efficiency.</w:t>
        <w:br/>
        <w:br/>
        <w:t>2. Web Application Development</w:t>
        <w:br/>
        <w:t xml:space="preserve">   Led a team of developers in creating a dynamic web application using JavaScript and ReactJS, aimed at improving user engagement for an e-commerce platform. Coordinated with designers to ensure a user-friendly interface, leveraging SQL and PostgreSQL for robust data management. The project resulted in a 25% increase in user retention and a significant boost in sales conversions.</w:t>
        <w:br/>
        <w:br/>
        <w:t>3. Data Analytics Dashboard</w:t>
        <w:br/>
        <w:t xml:space="preserve">   Developed an interactive data analytics dashboard for a financial services company, utilizing Python for data processing and SQL for database management. Worked closely with stakeholders to identify key performance indicators and ensure the dashboard met business needs. The project facilitated real-time data insights, leading to more informed decision-making and a 15% increase in operational efficiency.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