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Adrian Vasile Radu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B1</w:t>
      </w:r>
    </w:p>
    <w:p>
      <w:pPr>
        <w:pStyle w:val="Heading1"/>
      </w:pPr>
      <w:r>
        <w:t>Education</w:t>
      </w:r>
    </w:p>
    <w:p>
      <w:r>
        <w:t>- University Name: University Politehnica of Bucharest</w:t>
        <w:br/>
        <w:t>- Program Duration: 4 years</w:t>
      </w:r>
    </w:p>
    <w:p>
      <w:pPr>
        <w:pStyle w:val="Heading1"/>
      </w:pPr>
      <w:r>
        <w:t>Certifications</w:t>
      </w:r>
    </w:p>
    <w:p>
      <w:r>
        <w:t>- AWS Certified Cloud Practitioner</w:t>
        <w:br/>
        <w:t>- Microsoft Certified: Azure AI Fundamentals</w:t>
      </w:r>
    </w:p>
    <w:p>
      <w:pPr>
        <w:pStyle w:val="Heading1"/>
      </w:pPr>
      <w:r>
        <w:t>Project Experience</w:t>
      </w:r>
    </w:p>
    <w:p>
      <w:r>
        <w:t>1. Machine Learning Model for Predictive Analytics</w:t>
        <w:br/>
        <w:t xml:space="preserve">   Developed a predictive analytics model using Python and TensorFlow to forecast sales trends for a retail company. The project involved data preprocessing, feature engineering, and model training to enhance prediction accuracy. Deployed the model on AWS SageMaker, leveraging its capabilities for scalable machine learning, and containerized the application using Docker for efficient deployment. Technologies and tools used: Python, TensorFlow, AWS SageMaker, Docker.</w:t>
        <w:br/>
        <w:br/>
        <w:t>2. Interactive Web Application for Data Visualization</w:t>
        <w:br/>
        <w:t xml:space="preserve">   Created an interactive web application using JavaScript and ReactJS to visualize complex datasets for business intelligence purposes. The application featured dynamic charts and graphs, allowing users to explore data trends and insights interactively. Integrated PostgreSQL to manage and query large datasets efficiently, ensuring quick data retrieval and display. Technologies and tools used: JavaScript, ReactJS, PostgreSQL, D3.js.</w:t>
        <w:br/>
        <w:br/>
        <w:t>3. User-Centric Mobile App Design</w:t>
        <w:br/>
        <w:t xml:space="preserve">   Designed a mobile application interface focusing on user experience and accessibility using Figma and Adobe XD. Conducted user research and iterative usability testing to refine design elements and improve user satisfaction. Collaborated closely with developers to ensure the design was implemented accurately and maintained a consistent user interface across different devices. Technologies and tools used: Figma, Adobe XD, Sketch, InVision.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