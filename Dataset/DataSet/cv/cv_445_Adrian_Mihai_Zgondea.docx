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Adrian Mihai Zgondea</w:t>
      </w:r>
    </w:p>
    <w:p>
      <w:pPr>
        <w:pStyle w:val="Heading1"/>
      </w:pPr>
      <w:r>
        <w:t>Technical Skills</w:t>
      </w:r>
    </w:p>
    <w:p>
      <w:r>
        <w:t>Python, TensorFlow</w:t>
        <w:br/>
        <w:t>JavaScript, ReactJS</w:t>
        <w:br/>
        <w:t>AWS SageMaker, Docker</w:t>
        <w:br/>
        <w:t>SQL, PostgreSQL</w:t>
        <w:br/>
        <w:t>Figma, Adobe XD</w:t>
      </w:r>
    </w:p>
    <w:p>
      <w:pPr>
        <w:pStyle w:val="Heading1"/>
      </w:pPr>
      <w:r>
        <w:t>Foreign Languages</w:t>
      </w:r>
    </w:p>
    <w:p>
      <w:r>
        <w:t>- English: C1</w:t>
        <w:br/>
        <w:t>- Spanish: B1</w:t>
        <w:br/>
        <w:t>- French: A2</w:t>
      </w:r>
    </w:p>
    <w:p>
      <w:pPr>
        <w:pStyle w:val="Heading1"/>
      </w:pPr>
      <w:r>
        <w:t>Education</w:t>
      </w:r>
    </w:p>
    <w:p>
      <w:r>
        <w:t>- University Name: University Politehnica of Bucharest</w:t>
        <w:br/>
        <w:t>- Program Duration: 4 years</w:t>
        <w:br/>
        <w:t>- Master Degree Name: University Politehnica of Bucharest</w:t>
        <w:br/>
        <w:t>- Program Duration: 2 years</w:t>
      </w:r>
    </w:p>
    <w:p>
      <w:pPr>
        <w:pStyle w:val="Heading1"/>
      </w:pPr>
      <w:r>
        <w:t>Certifications</w:t>
      </w:r>
    </w:p>
    <w:p>
      <w:r>
        <w:t>- AWS Certified Cloud Practitioner</w:t>
        <w:br/>
        <w:t>- Microsoft Certified: Azure AI Fundamentals</w:t>
      </w:r>
    </w:p>
    <w:p>
      <w:pPr>
        <w:pStyle w:val="Heading1"/>
      </w:pPr>
      <w:r>
        <w:t>Project Experience</w:t>
      </w:r>
    </w:p>
    <w:p>
      <w:r>
        <w:t>1. Machine Learning Model Deployment</w:t>
        <w:br/>
        <w:t xml:space="preserve">   Developed and deployed a machine learning model using Python and TensorFlow on AWS SageMaker to predict customer churn for a telecommunications company. The project involved data preprocessing and feature engineering using SQL and PostgreSQL to handle large datasets efficiently. Docker was utilized to containerize the application, ensuring consistent environments across development and production stages. This deployment led to a 15% improvement in customer retention strategies. Technologies and tools used: Python, TensorFlow, AWS SageMaker, Docker, SQL, PostgreSQL.</w:t>
        <w:br/>
        <w:br/>
        <w:t>2. Interactive Web Application for Real-time Data Visualization</w:t>
        <w:br/>
        <w:t xml:space="preserve">   Created an interactive web application using JavaScript and ReactJS to visualize real-time data analytics for a retail company. The application integrated with a PostgreSQL database to fetch and display sales data, providing insights into customer purchasing patterns. Collaborated with the design team to implement a user-friendly interface using Figma, ensuring a seamless user experience. This project enhanced decision-making capabilities by providing actionable insights through dynamic visualizations. Technologies and tools used: JavaScript, ReactJS, PostgreSQL, Figma.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