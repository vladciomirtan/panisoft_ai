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Irina Mihailescu</w:t>
      </w:r>
    </w:p>
    <w:p>
      <w:pPr>
        <w:pStyle w:val="Heading1"/>
      </w:pPr>
      <w:r>
        <w:t>Technical Skills</w:t>
      </w:r>
    </w:p>
    <w:p>
      <w:r>
        <w:t>- JavaScript, ReactJS</w:t>
        <w:br/>
        <w:t>- SQL, PostgreSQL</w:t>
        <w:br/>
        <w:t>- Figma, Sketch</w:t>
        <w:br/>
        <w:t>- AWS, Docker</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Docker Certified Associate</w:t>
      </w:r>
    </w:p>
    <w:p>
      <w:pPr>
        <w:pStyle w:val="Heading1"/>
      </w:pPr>
      <w:r>
        <w:t>Project Experience</w:t>
      </w:r>
    </w:p>
    <w:p>
      <w:r>
        <w:t xml:space="preserve">1. Web Application Development for Inventory Management  </w:t>
        <w:br/>
        <w:t xml:space="preserve">   Developed a dynamic inventory management web application using ReactJS for the frontend and PostgreSQL for the database. Implemented real-time data updates and user authentication to enhance user interaction and security. Utilized Docker to containerize the application, ensuring consistent development and production environments. Technologies and tools used: ReactJS, PostgreSQL, Docker, Node.js.</w:t>
        <w:br/>
        <w:br/>
        <w:t xml:space="preserve">2. Cloud-Based File Storage Solution  </w:t>
        <w:br/>
        <w:t xml:space="preserve">   Designed and deployed a scalable cloud-based file storage solution on AWS, leveraging services such as S3 for storage and EC2 for hosting the application. Integrated AWS Lambda to automate file processing tasks, improving efficiency by 50%. Ensured data security and compliance with industry standards. Technologies and tools used: AWS (S3, EC2, Lambda), Docker, AWS Certified Cloud Practitioner.</w:t>
        <w:br/>
        <w:br/>
        <w:t xml:space="preserve">3. Collaborative Design Platform  </w:t>
        <w:br/>
        <w:t xml:space="preserve">   Created a collaborative design platform prototype using Figma and Sketch, focusing on enhancing user experience and interface design. Conducted usability testing sessions to gather feedback and iteratively improve the design. Collaborated closely with developers to ensure the design was feasible and aligned with technical requirements. Technologies and tools used: Figma, Sketch, ReactJS.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