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Marinescu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Politehnica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Intelligent Customer Insights Platform</w:t>
        <w:br/>
        <w:t xml:space="preserve">   Developed a machine learning-based platform using Python and TensorFlow to analyze customer behavior and provide actionable insights for marketing strategies. Leveraged AWS SageMaker for model training and deployment, ensuring scalability and efficiency. Implemented a PostgreSQL database to manage large datasets and integrated Docker for seamless application deployment. Technologies and tools used include Python, TensorFlow, AWS SageMaker, Docker, and PostgreSQL.</w:t>
        <w:br/>
        <w:br/>
        <w:t>2. Interactive Web Application for Data Visualization</w:t>
        <w:br/>
        <w:t xml:space="preserve">   Created an interactive web application using ReactJS and JavaScript to visualize complex datasets in real-time. Designed intuitive user interfaces with Figma and Adobe XD, focusing on enhancing user engagement and accessibility. Utilized SQL and PostgreSQL for efficient data retrieval and management, ensuring the application could handle high volumes of data without performance degradation. Technologies and tools used include ReactJS, JavaScript, SQL, PostgreSQL, Figma, and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