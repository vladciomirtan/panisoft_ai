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Dumitrescu Popa</w:t>
      </w:r>
    </w:p>
    <w:p>
      <w:pPr>
        <w:pStyle w:val="Heading1"/>
      </w:pPr>
      <w:r>
        <w:t>Technical Skills</w:t>
      </w:r>
    </w:p>
    <w:p>
      <w:r>
        <w:t>- Java, Spring Boot</w:t>
        <w:br/>
        <w:t>- Python, Django</w:t>
        <w:br/>
        <w:t>- SQL, PostgreSQL</w:t>
        <w:br/>
        <w:t>- Node.js, REST APIs</w:t>
        <w:br/>
        <w:t>- Git, Docker</w:t>
      </w:r>
    </w:p>
    <w:p>
      <w:pPr>
        <w:pStyle w:val="Heading1"/>
      </w:pPr>
      <w:r>
        <w:t>Foreign Languages</w:t>
      </w:r>
    </w:p>
    <w:p>
      <w:r>
        <w:t>- English: C2</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Foundations Associate, Java</w:t>
        <w:br/>
        <w:t>- Microsoft Certified: Azure Developer Associate</w:t>
      </w:r>
    </w:p>
    <w:p>
      <w:pPr>
        <w:pStyle w:val="Heading1"/>
      </w:pPr>
      <w:r>
        <w:t>Project Experience</w:t>
      </w:r>
    </w:p>
    <w:p>
      <w:r>
        <w:t>1. Online Bookstore Platform</w:t>
        <w:br/>
        <w:t xml:space="preserve">   Developed an online bookstore platform using Java and Spring Boot, focusing on creating a seamless user experience for browsing and purchasing books. Implemented RESTful APIs to handle user authentication, book inventory management, and order processing. Utilized PostgreSQL for efficient data storage and retrieval, ensuring quick access to book details and user information. Employed Docker for containerization, facilitating easy deployment and scalability of the application. Technologies and tools used: Java, Spring Boot, PostgreSQL, REST APIs, Docker.</w:t>
        <w:br/>
        <w:br/>
        <w:t>2. Fitness Tracker Web Application</w:t>
        <w:br/>
        <w:t xml:space="preserve">   Built a fitness tracker web application using Python and Django, allowing users to log workouts, track progress, and set fitness goals. Designed a responsive frontend with Bootstrap to ensure accessibility across devices. Integrated PostgreSQL to manage user data and workout logs, providing real-time analytics and progress tracking. Used Git for version control, enabling collaborative development and efficient code management. Technologies and tools used: Python, Django, PostgreSQL, Bootstrap,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