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Adrian Mureșanu</w:t>
      </w:r>
    </w:p>
    <w:p>
      <w:pPr>
        <w:pStyle w:val="Heading1"/>
      </w:pPr>
      <w:r>
        <w:t>Technical Skills</w:t>
      </w:r>
    </w:p>
    <w:p>
      <w:r>
        <w:t>Python, TensorFlow</w:t>
        <w:br/>
        <w:t>JavaScript, ReactJS</w:t>
        <w:br/>
        <w:t>AWS SageMaker, Docker</w:t>
        <w:br/>
        <w:t>SQL, PostgreSQL</w:t>
        <w:br/>
        <w:t>Figma, Adobe XD</w:t>
      </w:r>
    </w:p>
    <w:p>
      <w:pPr>
        <w:pStyle w:val="Heading1"/>
      </w:pPr>
      <w:r>
        <w:t>Foreign Languages</w:t>
      </w:r>
    </w:p>
    <w:p>
      <w:r>
        <w:t>- English: C1</w:t>
        <w:br/>
        <w:t>- German: B1</w:t>
        <w:br/>
        <w:t>- Italian: A2</w:t>
      </w:r>
    </w:p>
    <w:p>
      <w:pPr>
        <w:pStyle w:val="Heading1"/>
      </w:pPr>
      <w:r>
        <w:t>Education</w:t>
      </w:r>
    </w:p>
    <w:p>
      <w:r>
        <w:t>- University Name: University Politehnica of Bucharest</w:t>
        <w:br/>
        <w:t>- Program Duration: 4 years</w:t>
        <w:br/>
        <w:t>- Master Degree Name: University Politehnica of Bucharest</w:t>
        <w:br/>
        <w:t>- Program Duration: 2 years</w:t>
      </w:r>
    </w:p>
    <w:p>
      <w:pPr>
        <w:pStyle w:val="Heading1"/>
      </w:pPr>
      <w:r>
        <w:t>Certifications</w:t>
      </w:r>
    </w:p>
    <w:p>
      <w:r>
        <w:t>- AWS Certified Machine Learning – Specialty</w:t>
        <w:br/>
        <w:t>- TensorFlow Developer Certificate</w:t>
        <w:br/>
        <w:t>- Certified JavaScript Developer</w:t>
      </w:r>
    </w:p>
    <w:p>
      <w:pPr>
        <w:pStyle w:val="Heading1"/>
      </w:pPr>
      <w:r>
        <w:t>Project Experience</w:t>
      </w:r>
    </w:p>
    <w:p>
      <w:r>
        <w:t>1. Predictive Analytics Platform</w:t>
        <w:br/>
        <w:t xml:space="preserve">   Developed a predictive analytics platform using Python and TensorFlow, aimed at improving customer retention for a retail client. Leveraged AWS SageMaker to streamline the machine learning model training and deployment process, ensuring scalability and efficiency. Implemented Docker containers to facilitate seamless integration and deployment across different environments. The project resulted in a 20% increase in customer retention rates by accurately predicting churn and enabling targeted marketing strategies. Technologies and tools used: Python, TensorFlow, AWS SageMaker, Docker.</w:t>
        <w:br/>
        <w:br/>
        <w:t>2. Interactive Web Dashboard for Data Visualization</w:t>
        <w:br/>
        <w:t xml:space="preserve">   Created an interactive web dashboard using JavaScript and ReactJS to visualize complex data sets for a financial services company. The dashboard allowed users to dynamically filter and analyze data, providing real-time insights into market trends. Integrated PostgreSQL to manage and query large volumes of financial data efficiently. This project enhanced decision-making capabilities by providing stakeholders with intuitive and accessible data visualizations. Technologies and tools used: JavaScript, ReactJS, PostgreSQL, SQL.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