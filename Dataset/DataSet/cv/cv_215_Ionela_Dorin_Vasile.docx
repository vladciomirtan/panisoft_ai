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Ionela Dorin Vasile</w:t>
      </w:r>
    </w:p>
    <w:p>
      <w:pPr>
        <w:pStyle w:val="Heading1"/>
      </w:pPr>
      <w:r>
        <w:t>Technical Skills</w:t>
      </w:r>
    </w:p>
    <w:p>
      <w:r>
        <w:t>- JavaScript, ReactJS, TypeScript</w:t>
        <w:br/>
        <w:t>- HTML, CSS, Bootstrap</w:t>
        <w:br/>
        <w:t>- Node.js, REST APIs</w:t>
        <w:br/>
        <w:t>- Azure, M365</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Fundamentals</w:t>
        <w:br/>
        <w:t>- Microsoft 365 Certified: Fundamentals</w:t>
        <w:br/>
        <w:t>- Certified JavaScript Developer</w:t>
      </w:r>
    </w:p>
    <w:p>
      <w:pPr>
        <w:pStyle w:val="Heading1"/>
      </w:pPr>
      <w:r>
        <w:t>Project Experience</w:t>
      </w:r>
    </w:p>
    <w:p>
      <w:r>
        <w:t xml:space="preserve">1. Interactive Web Dashboard for Data Visualization  </w:t>
        <w:br/>
        <w:t xml:space="preserve">   Developed an interactive web dashboard using ReactJS and TypeScript to visualize complex datasets for a financial services company. Implemented dynamic charts and graphs with D3.js, allowing users to filter and drill down into data insights. Integrated REST APIs to fetch real-time data and used Bootstrap for responsive design, ensuring accessibility across devices. Deployed the application on Azure, leveraging Azure Functions for serverless computing to enhance scalability and performance.</w:t>
        <w:br/>
        <w:br/>
        <w:t xml:space="preserve">2. Employee Management System  </w:t>
        <w:br/>
        <w:t xml:space="preserve">   Created a comprehensive employee management system using Node.js and Express for the backend, with a ReactJS and TypeScript frontend. Designed RESTful APIs to handle CRUD operations and integrated Microsoft 365 for user authentication and document management. Utilized Azure SQL Database for secure data storage and implemented role-based access control to ensure data privacy. The system improved HR efficiency by automating routine tasks and providing real-time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