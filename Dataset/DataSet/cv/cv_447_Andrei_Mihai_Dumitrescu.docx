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Mihai Dumitrescu</w:t>
      </w:r>
    </w:p>
    <w:p>
      <w:pPr>
        <w:pStyle w:val="Heading1"/>
      </w:pPr>
      <w:r>
        <w:t>Technical Skills</w:t>
      </w:r>
    </w:p>
    <w:p>
      <w:r>
        <w:t>- JavaScript, ReactJS, TypeScript</w:t>
        <w:br/>
        <w:t>- HTML, CSS, Bootstrap</w:t>
        <w:br/>
        <w:t>- AngularJS, VueJS</w:t>
        <w:br/>
        <w:t>- Git, REST APIs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Microsoft Certified: Azure Developer Associate</w:t>
        <w:br/>
        <w:t>- AWS Certified Developer – Associate</w:t>
      </w:r>
    </w:p>
    <w:p>
      <w:pPr>
        <w:pStyle w:val="Heading1"/>
      </w:pPr>
      <w:r>
        <w:t>Project Experience</w:t>
      </w:r>
    </w:p>
    <w:p>
      <w:r>
        <w:t>1. Interactive Dashboard for Data Visualization</w:t>
        <w:br/>
        <w:t xml:space="preserve">   Developed an interactive data visualization dashboard using ReactJS and TypeScript, enabling users to analyze complex datasets with ease. Implemented dynamic charting libraries such as D3.js and Chart.js to provide real-time data insights. Integrated RESTful APIs to fetch and display data from external sources, enhancing the dashboard's functionality and user engagement. Technologies and tools used: ReactJS, TypeScript, D3.js, Chart.js, REST APIs, Git.</w:t>
        <w:br/>
        <w:br/>
        <w:t>2. Responsive Web Application for Event Management</w:t>
        <w:br/>
        <w:t xml:space="preserve">   Built a responsive web application for managing events using AngularJS and Bootstrap, providing a seamless user experience across devices. Designed and implemented a robust backend service with REST APIs to handle event creation, updates, and notifications. Utilized Git for version control and collaborated with a team of developers to ensure timely delivery and deployment. Technologies and tools used: AngularJS, Bootstrap, HTML, CSS, REST APIs, Git.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