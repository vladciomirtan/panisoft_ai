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 Dumitrescu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br/>
        <w:t>- French: A2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AWS Certified Cloud Practitioner</w:t>
        <w:br/>
        <w:t>- Microsoft Certified: Azure Fundamentals</w:t>
      </w:r>
    </w:p>
    <w:p>
      <w:pPr>
        <w:pStyle w:val="Heading1"/>
      </w:pPr>
      <w:r>
        <w:t>Project Experience</w:t>
      </w:r>
    </w:p>
    <w:p>
      <w:r>
        <w:t>1. Machine Learning Model Deployment</w:t>
        <w:br/>
        <w:t xml:space="preserve">   Developed and deployed a machine learning model using Python and TensorFlow on AWS SageMaker to predict customer churn for a telecommunications company. The project involved data preprocessing and feature engineering using SQL and PostgreSQL to ensure data quality and integrity. Docker was utilized to containerize the application, enabling seamless deployment and scalability across different environments. Technologies and tools used: Python, TensorFlow, AWS SageMaker, Docker, SQL, PostgreSQL.</w:t>
        <w:br/>
        <w:br/>
        <w:t>2. Interactive Web Application for Data Visualization</w:t>
        <w:br/>
        <w:t xml:space="preserve">   Created an interactive web application using JavaScript and ReactJS to visualize large datasets for a financial analytics firm. The application featured dynamic charts and graphs, allowing users to explore data trends and insights intuitively. Integrated a PostgreSQL database to manage and query data efficiently, ensuring quick access and updates. Technologies and tools used: JavaScript, ReactJS, SQL, PostgreSQL, Chart.js.</w:t>
        <w:br/>
        <w:br/>
        <w:t>3. User-Centric Mobile App Design</w:t>
        <w:br/>
        <w:t xml:space="preserve">   Designed a mobile application interface focusing on user experience and accessibility using Figma and Adobe XD. Conducted user research and usability testing to refine the design, ensuring it met user needs and expectations. Collaborated closely with the development team to implement the design, maintaining consistency and functionality across different devices. Technologies and tools used: Figma, Adobe XD, Usability Testing Tools.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