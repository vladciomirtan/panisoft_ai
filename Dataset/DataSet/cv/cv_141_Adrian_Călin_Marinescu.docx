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 Călin Marinescu</w:t>
      </w:r>
    </w:p>
    <w:p>
      <w:pPr>
        <w:pStyle w:val="Heading1"/>
      </w:pPr>
      <w:r>
        <w:t>Technical Skills</w:t>
      </w:r>
    </w:p>
    <w:p>
      <w:r>
        <w:t>- JavaScript, ReactJS</w:t>
        <w:br/>
        <w:t>- HTML, CSS, Bootstrap</w:t>
        <w:br/>
        <w:t>- TypeScript, AngularJS</w:t>
        <w:br/>
        <w:t>- Git, REST APIs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Polytechnic University of Bucharest</w:t>
        <w:br/>
        <w:t>- Program Duration: 4 years</w:t>
        <w:br/>
        <w:t>- Master Degree Name: Polytechnic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Microsoft Certified: Azure Fundamentals</w:t>
        <w:br/>
        <w:t>- Certified JavaScript Developer</w:t>
      </w:r>
    </w:p>
    <w:p>
      <w:pPr>
        <w:pStyle w:val="Heading1"/>
      </w:pPr>
      <w:r>
        <w:t>Project Experience</w:t>
      </w:r>
    </w:p>
    <w:p>
      <w:r>
        <w:t>1. Interactive Web Application for Local Events</w:t>
        <w:br/>
        <w:t xml:space="preserve">   Developed an interactive web application to showcase local events using ReactJS and Bootstrap for the frontend. Implemented dynamic content rendering and user-friendly interfaces, enhancing user engagement by 25%. Integrated REST APIs to fetch real-time event data and utilized Git for version control and collaboration. Technologies and tools used: ReactJS, Bootstrap, REST APIs, Git.</w:t>
        <w:br/>
        <w:br/>
        <w:t>2. Task Management System</w:t>
        <w:br/>
        <w:t xml:space="preserve">   Built a task management system with AngularJS and TypeScript, focusing on efficient task tracking and collaboration. Designed a responsive UI using HTML and CSS, ensuring cross-platform compatibility. Implemented RESTful services to enable seamless data exchange between the client and server, improving task update speed by 30%. Technologies and tools used: AngularJS, TypeScript, HTML, CSS, REST APIs, Git.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