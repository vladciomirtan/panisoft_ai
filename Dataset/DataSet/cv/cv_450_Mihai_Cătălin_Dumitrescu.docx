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Cătălin Dumitrescu</w:t>
      </w:r>
    </w:p>
    <w:p>
      <w:pPr>
        <w:pStyle w:val="Heading1"/>
      </w:pPr>
      <w:r>
        <w:t>Technical Skills</w:t>
      </w:r>
    </w:p>
    <w:p>
      <w:r>
        <w:t xml:space="preserve">- JavaScript, ReactJS  </w:t>
        <w:br/>
        <w:t xml:space="preserve">- SQL, PostgreSQL  </w:t>
        <w:br/>
        <w:t xml:space="preserve">- Figma, Sketch  </w:t>
        <w:br/>
        <w:t>- AWS, Docker</w:t>
      </w:r>
    </w:p>
    <w:p>
      <w:pPr>
        <w:pStyle w:val="Heading1"/>
      </w:pPr>
      <w:r>
        <w:t>Foreign Languages</w:t>
      </w:r>
    </w:p>
    <w:p>
      <w:r>
        <w:t>- English: C1</w:t>
        <w:br/>
        <w:t>- French: B2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Cloud Practitioner</w:t>
        <w:br/>
        <w:t>- Docker Certified Associate</w:t>
      </w:r>
    </w:p>
    <w:p>
      <w:pPr>
        <w:pStyle w:val="Heading1"/>
      </w:pPr>
      <w:r>
        <w:t>Project Experience</w:t>
      </w:r>
    </w:p>
    <w:p>
      <w:r>
        <w:t xml:space="preserve">1. Web Application Development for Student Management System  </w:t>
        <w:br/>
        <w:t xml:space="preserve">   Developed a comprehensive student management system as part of a capstone project, utilizing ReactJS for the frontend and PostgreSQL for the backend database. Implemented features such as student enrollment, grade tracking, and attendance monitoring, ensuring a user-friendly interface and efficient data handling. Collaborated with a team to integrate RESTful APIs and deployed the application using Docker containers on AWS, leveraging services like EC2 and RDS for scalability and reliability. Technologies and tools used: ReactJS, PostgreSQL, Docker, AWS (EC2, RDS).</w:t>
        <w:br/>
        <w:br/>
        <w:t xml:space="preserve">2. Interactive Dashboard Design  </w:t>
        <w:br/>
        <w:t xml:space="preserve">   Designed an interactive dashboard for visualizing academic performance data during a summer internship, using Figma and Sketch for prototyping and design. Conducted user testing sessions to gather feedback and iteratively improved the design to enhance usability and accessibility. Worked closely with developers to ensure the seamless integration of design elements into the final product, focusing on responsive design principles for optimal performance across devices. Technologies and tools used: Figma, Sketch, JavaScript.</w:t>
        <w:br/>
        <w:br/>
        <w:t xml:space="preserve">3. Cloud-Based Microservices Architecture  </w:t>
        <w:br/>
        <w:t xml:space="preserve">   Participated in a project to develop a cloud-based microservices architecture for a mock online bookstore, leveraging AWS and Docker. Designed and implemented microservices for inventory management, user authentication, and order processing, ensuring each service could be independently deployed and scaled. Utilized AWS services such as Lambda and S3 to enhance the system's efficiency and reliability, and employed Docker for containerization to streamline the deployment process. Technologies and tools used: AWS (Lambda, S3), Docker, JavaScript.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