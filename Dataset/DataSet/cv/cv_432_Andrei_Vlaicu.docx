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Vlaicu</w:t>
      </w:r>
    </w:p>
    <w:p>
      <w:pPr>
        <w:pStyle w:val="Heading1"/>
      </w:pPr>
      <w:r>
        <w:t>Technical Skills</w:t>
      </w:r>
    </w:p>
    <w:p>
      <w:r>
        <w:t>Python, TensorFlow: 4</w:t>
        <w:br/>
        <w:t>JavaScript, ReactJS: 3</w:t>
        <w:br/>
        <w:t>AWS SageMaker, Docker: 2</w:t>
        <w:br/>
        <w:t>SQL, PostgreSQL: 3</w:t>
        <w:br/>
        <w:t>Figma, Adobe XD: 2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TensorFlow Developer Certificate</w:t>
      </w:r>
    </w:p>
    <w:p>
      <w:pPr>
        <w:pStyle w:val="Heading1"/>
      </w:pPr>
      <w:r>
        <w:t>Project Experience</w:t>
      </w:r>
    </w:p>
    <w:p>
      <w:r>
        <w:t>1. Predictive Analytics Platform</w:t>
        <w:br/>
        <w:t xml:space="preserve">   Developed a predictive analytics platform using Python and TensorFlow, aimed at enhancing decision-making processes for retail businesses. Leveraged AWS SageMaker to train and deploy machine learning models, achieving a 20% improvement in sales forecasting accuracy. Implemented a PostgreSQL database to manage large datasets efficiently, ensuring seamless data retrieval and storage. Technologies and tools used: Python, TensorFlow, AWS SageMaker, PostgreSQL, Docker.</w:t>
        <w:br/>
        <w:br/>
        <w:t>2. Interactive Web Application for Data Visualization</w:t>
        <w:br/>
        <w:t xml:space="preserve">   Created an interactive web application for visualizing complex datasets, utilizing JavaScript and ReactJS for a dynamic user interface. Integrated SQL queries to fetch and manipulate data from a PostgreSQL database, enabling real-time updates and insights. Collaborated with designers to incorporate Figma prototypes, ensuring a user-friendly and aesthetically pleasing experience. Technologies and tools used: JavaScript, ReactJS, SQL, PostgreSQL, Figma.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