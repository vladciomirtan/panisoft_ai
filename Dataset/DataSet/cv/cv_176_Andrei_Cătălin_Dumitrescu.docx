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Cătălin Dumitrescu</w:t>
      </w:r>
    </w:p>
    <w:p>
      <w:pPr>
        <w:pStyle w:val="Heading1"/>
      </w:pPr>
      <w:r>
        <w:t>Technical Skills</w:t>
      </w:r>
    </w:p>
    <w:p>
      <w:r>
        <w:t>- Java, Spring Boot</w:t>
        <w:br/>
        <w:t>- Python, Django</w:t>
        <w:br/>
        <w:t>- SQL, PostgreSQL</w:t>
        <w:br/>
        <w:t>- Docker, Kubernetes</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Babes-Bolyai University</w:t>
        <w:br/>
        <w:t>- Program Duration: 2 years</w:t>
      </w:r>
    </w:p>
    <w:p>
      <w:pPr>
        <w:pStyle w:val="Heading1"/>
      </w:pPr>
      <w:r>
        <w:t>Certifications</w:t>
      </w:r>
    </w:p>
    <w:p>
      <w:r>
        <w:t>- Oracle Certified Associate, Java SE Programmer</w:t>
        <w:br/>
        <w:t>- Certified Kubernetes Administrator</w:t>
      </w:r>
    </w:p>
    <w:p>
      <w:pPr>
        <w:pStyle w:val="Heading1"/>
      </w:pPr>
      <w:r>
        <w:t>Project Experience</w:t>
      </w:r>
    </w:p>
    <w:p>
      <w:r>
        <w:t>1. Inventory Management System</w:t>
        <w:br/>
        <w:t xml:space="preserve">   Developed an inventory management system using Java and Spring Boot, designed to streamline the tracking of stock levels and orders for small businesses. Implemented RESTful APIs to facilitate seamless integration with third-party applications and utilized PostgreSQL for robust data storage and retrieval. The system was containerized using Docker, enabling easy deployment and scalability across different environments. Technologies and tools used: Java, Spring Boot, PostgreSQL, Docker.</w:t>
        <w:br/>
        <w:br/>
        <w:t>2. Online Learning Platform</w:t>
        <w:br/>
        <w:t xml:space="preserve">   Built a scalable online learning platform using Python and Django, aimed at providing an interactive and engaging experience for students and educators. Integrated a user-friendly interface with features like course management, quizzes, and discussion forums. Deployed the application on a Kubernetes cluster to ensure high availability and efficient resource management. Technologies and tools used: Python, Django, Kubernetes,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