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Cătălina Dumitrescu Tudor</w:t>
      </w:r>
    </w:p>
    <w:p>
      <w:pPr>
        <w:pStyle w:val="Heading1"/>
      </w:pPr>
      <w:r>
        <w:t>Technical Skills</w:t>
      </w:r>
    </w:p>
    <w:p>
      <w:r>
        <w:t>- JavaScript, ReactJS, Node.js</w:t>
        <w:br/>
        <w:t>- HTML, CSS, Bootstrap</w:t>
        <w:br/>
        <w:t>- Java, Spring Boot</w:t>
        <w:br/>
        <w:t>- SQL, PostgreSQL</w:t>
        <w:br/>
        <w:t>- Git, Docker</w:t>
      </w:r>
    </w:p>
    <w:p>
      <w:pPr>
        <w:pStyle w:val="Heading1"/>
      </w:pPr>
      <w:r>
        <w:t>Foreign Languages</w:t>
      </w:r>
    </w:p>
    <w:p>
      <w:r>
        <w:t>- English: C1</w:t>
        <w:br/>
        <w:t>- Spanish: B2</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Cloud Practitioner</w:t>
        <w:br/>
        <w:t>- JavaScript Developer I by Salesforce</w:t>
        <w:br/>
        <w:t>- Microsoft Certified: Azure Fundamentals</w:t>
      </w:r>
    </w:p>
    <w:p>
      <w:pPr>
        <w:pStyle w:val="Heading1"/>
      </w:pPr>
      <w:r>
        <w:t>Project Experience</w:t>
      </w:r>
    </w:p>
    <w:p>
      <w:r>
        <w:t>1. Inventory Management System</w:t>
        <w:br/>
        <w:t xml:space="preserve">   Developed a web-based inventory management system using ReactJS for the frontend and Node.js with Express for the backend. Implemented RESTful APIs to facilitate seamless data exchange between the client and server, ensuring real-time updates and efficient inventory tracking. Utilized PostgreSQL for database management, optimizing queries to improve data retrieval speed by 25%. Employed Git for version control and Docker for containerization, ensuring consistent development and deployment environments. Technologies and tools used: ReactJS, Node.js, Express, PostgreSQL, Git, Docker.</w:t>
        <w:br/>
        <w:br/>
        <w:t>2. Online Learning Platform</w:t>
        <w:br/>
        <w:t xml:space="preserve">   Created an online learning platform that allows users to access courses and track their progress, leveraging Java and Spring Boot for the backend services. Designed the frontend with HTML, CSS, and Bootstrap to ensure a responsive and user-friendly interface. Integrated AWS services to enhance scalability and reliability, utilizing EC2 for hosting and S3 for storing course materials. Implemented secure user authentication and authorization, ensuring data privacy and protection. Technologies and tools used: Java, Spring Boot, HTML, CSS, Bootstrap, AWS (EC2, S3).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