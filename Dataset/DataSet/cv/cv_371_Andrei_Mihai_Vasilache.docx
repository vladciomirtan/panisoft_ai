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 Vasilache</w:t>
      </w:r>
    </w:p>
    <w:p>
      <w:pPr>
        <w:pStyle w:val="Heading1"/>
      </w:pPr>
      <w:r>
        <w:t>Technical Skills</w:t>
      </w:r>
    </w:p>
    <w:p>
      <w:r>
        <w:t>- Java, Spring Boot</w:t>
        <w:br/>
        <w:t>- Python, Django</w:t>
        <w:br/>
        <w:t>- SQL, PostgreSQL</w:t>
        <w:br/>
        <w:t>- Docker, Kubernetes</w:t>
        <w:br/>
        <w:t>- AWS, Google Cloud</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Google Professional Cloud Architect</w:t>
        <w:br/>
        <w:t>- Certified Kubernetes Administrator</w:t>
      </w:r>
    </w:p>
    <w:p>
      <w:pPr>
        <w:pStyle w:val="Heading1"/>
      </w:pPr>
      <w:r>
        <w:t>Project Experience</w:t>
      </w:r>
    </w:p>
    <w:p>
      <w:r>
        <w:t>1. Microservices Architecture for Financial Services Platform</w:t>
        <w:br/>
        <w:t xml:space="preserve">   Led the development of a microservices-based financial services platform using Java and Spring Boot, enabling modular and scalable service deployment. Implemented RESTful APIs for seamless integration with third-party services and utilized PostgreSQL for robust data management. Deployed the application on AWS using Docker and Kubernetes, ensuring high availability and fault tolerance. Technologies and tools used: Java, Spring Boot, PostgreSQL, Docker, Kubernetes, AWS.</w:t>
        <w:br/>
        <w:br/>
        <w:t>2. Real-time Analytics Dashboard</w:t>
        <w:br/>
        <w:t xml:space="preserve">   Developed a real-time analytics dashboard for monitoring and visualizing key performance metrics using Python and Django. Integrated PostgreSQL for efficient data storage and retrieval, and utilized Google Cloud for scalable cloud hosting. Employed Docker for containerization and Kubernetes for orchestration, ensuring smooth deployment and management of the application. Technologies and tools used: Python, Django, PostgreSQL, Docker, Kubernetes, Google Cloud.</w:t>
        <w:br/>
        <w:br/>
        <w:t>3. E-commerce Platform Modernization</w:t>
        <w:br/>
        <w:t xml:space="preserve">   Spearheaded the modernization of an existing e-commerce platform by migrating it to a cloud-native architecture. Utilized Java and Spring Boot for backend services and implemented a PostgreSQL database for improved data handling. Leveraged AWS services, including EC2 and RDS, to enhance scalability and performance. Employed Docker and Kubernetes for containerization and orchestration, reducing deployment time by 50%. Technologies and tools used: Java, Spring Boot, PostgreSQL, Docker, Kubernetes, 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