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Sorin Alin Văduva</w:t>
      </w:r>
    </w:p>
    <w:p>
      <w:pPr>
        <w:pStyle w:val="Heading1"/>
      </w:pPr>
      <w:r>
        <w:t>Technical Skills</w:t>
      </w:r>
    </w:p>
    <w:p>
      <w:r>
        <w:t>- JavaScript, ReactJS</w:t>
        <w:br/>
        <w:t>- AWS, Docker</w:t>
        <w:br/>
        <w:t>- SQL, PostgreSQL</w:t>
        <w:br/>
        <w:t>- Figma, InVision</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Professional</w:t>
        <w:br/>
        <w:t>- Docker Certified Associate</w:t>
        <w:br/>
        <w:t>- PostgreSQL Certified Engineer</w:t>
      </w:r>
    </w:p>
    <w:p>
      <w:pPr>
        <w:pStyle w:val="Heading1"/>
      </w:pPr>
      <w:r>
        <w:t>Project Experience</w:t>
      </w:r>
    </w:p>
    <w:p>
      <w:r>
        <w:t>1. Real-Time Collaboration Platform</w:t>
        <w:br/>
        <w:t xml:space="preserve">   Led the development of a real-time collaboration platform using ReactJS and Node.js, enabling users to collaborate on documents simultaneously. Leveraged WebSockets to ensure seamless and instant updates across all user interfaces. Deployed the application on AWS, utilizing services such as EC2 and S3 for scalable storage and computing. Implemented Docker containers to streamline the deployment process and ensure consistent environments across development and production. Technologies and tools used: ReactJS, Node.js, AWS (EC2, S3), Docker.</w:t>
        <w:br/>
        <w:br/>
        <w:t>2. Cloud-Based Inventory Management System</w:t>
        <w:br/>
        <w:t xml:space="preserve">   Architected and implemented a cloud-based inventory management system for a retail client, utilizing AWS services to ensure scalability and reliability. Designed the backend using PostgreSQL for robust data management and integrated it with a ReactJS frontend for a seamless user experience. Automated deployment with Docker, reducing server provisioning time by 50%. Enhanced data retrieval speed by optimizing SQL queries, resulting in a 35% improvement in system performance. Technologies and tools used: AWS, PostgreSQL, ReactJS, Docker.</w:t>
        <w:br/>
        <w:br/>
        <w:t>3. Interactive Design Prototype for Mobile Application</w:t>
        <w:br/>
        <w:t xml:space="preserve">   Created an interactive design prototype for a mobile application using Figma and InVision, focusing on enhancing user engagement and experience. Conducted extensive user research and testing to refine design elements and ensure intuitive navigation. Collaborated closely with the development team to translate design specifications into functional components, ensuring design fidelity throughout the development process. The project resulted in a 20% increase in user satisfaction ratings post-launch. Technologies and tools used: Figma,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