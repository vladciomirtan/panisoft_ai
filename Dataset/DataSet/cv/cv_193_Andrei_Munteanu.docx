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xml:space="preserve">- JavaScript, ReactJS, TypeScript, HTML, CSS  </w:t>
        <w:br/>
        <w:t xml:space="preserve">- AngularJS, Bootstrap, Git, REST APIs  </w:t>
        <w:br/>
        <w:t xml:space="preserve">- VueJS, JavaScript, CSS, Node.js  </w:t>
        <w:br/>
        <w:t>- TypeScript, ReactJS, Figma, InVision</w:t>
      </w:r>
    </w:p>
    <w:p>
      <w:pPr>
        <w:pStyle w:val="Heading1"/>
      </w:pPr>
      <w:r>
        <w:t>Foreign Languages</w:t>
      </w:r>
    </w:p>
    <w:p>
      <w:r>
        <w:t>- English: C1</w:t>
        <w:br/>
        <w:t>- Spanish: B1</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1. **Interactive Web Application for Real-time Collaboration**</w:t>
        <w:br/>
        <w:t xml:space="preserve">   Developed a real-time collaboration platform using ReactJS and TypeScript, enabling multiple users to work simultaneously on shared documents. Implemented RESTful APIs with Node.js to handle data synchronization and user authentication, ensuring secure and efficient communication between the client and server. Utilized CSS and Bootstrap for responsive design, enhancing the user experience across various devices. The project also involved integrating Git for version control and Figma for designing intuitive user interfaces.</w:t>
        <w:br/>
        <w:br/>
        <w:t>2. **Cloud-based Inventory Management System**</w:t>
        <w:br/>
        <w:t xml:space="preserve">   Led the development of a cloud-based inventory management system using AngularJS and REST APIs, designed to streamline inventory tracking and reporting for small businesses. Deployed the application on Azure, leveraging Azure Functions and Cosmos DB to ensure scalability and reliability. The project included implementing a user-friendly interface with Bootstrap and CSS, and integrating InVision for prototyping and user feedback. This system improved inventory accuracy by 25% and reduced manual entry errors significantly.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