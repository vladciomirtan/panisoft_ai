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Anca Miruna Dobre</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r>
    </w:p>
    <w:p>
      <w:pPr>
        <w:pStyle w:val="Heading1"/>
      </w:pPr>
      <w:r>
        <w:t>Certifications</w:t>
      </w:r>
    </w:p>
    <w:p>
      <w:r>
        <w:t>- AWS Certified Cloud Practitioner</w:t>
      </w:r>
    </w:p>
    <w:p>
      <w:pPr>
        <w:pStyle w:val="Heading1"/>
      </w:pPr>
      <w:r>
        <w:t>Project Experience</w:t>
      </w:r>
    </w:p>
    <w:p>
      <w:r>
        <w:t>1. Machine Learning Model for Predictive Analytics</w:t>
        <w:br/>
        <w:t xml:space="preserve">   Developed a predictive analytics model using Python and TensorFlow to forecast sales trends for a retail business as part of a university project. The model utilized historical sales data to predict future sales, achieving an accuracy rate of 85%. Implemented the project on AWS SageMaker to streamline the training process and used Docker for containerization, ensuring easy deployment and scalability. Technologies and tools used: Python, TensorFlow, AWS SageMaker, Docker.</w:t>
        <w:br/>
        <w:br/>
        <w:t>2. Interactive Web Application for Student Management</w:t>
        <w:br/>
        <w:t xml:space="preserve">   Created an interactive web application for managing student records using JavaScript and ReactJS during an internship. The application allowed for real-time updates and dynamic data visualization, improving the efficiency of administrative tasks by 30%. Integrated PostgreSQL for robust data management and ensured responsive design through Figma. Technologies and tools used: JavaScript, ReactJS, PostgreSQL, Figma.</w:t>
        <w:br/>
        <w:br/>
        <w:t>3. Cloud-Based Data Visualization Dashboard</w:t>
        <w:br/>
        <w:t xml:space="preserve">   Designed a cloud-based dashboard for visualizing large datasets, leveraging AWS services and SQL. The project, completed during an academic course, involved creating interactive charts and graphs to help users gain insights from complex data. Utilized AWS Certified Cloud Practitioner knowledge to optimize cloud resources and ensure cost-effective deployment. Technologies and tools used: AWS, SQL,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