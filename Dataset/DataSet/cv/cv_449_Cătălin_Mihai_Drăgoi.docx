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Cătălin Mihai Drăgoi</w:t>
      </w:r>
    </w:p>
    <w:p>
      <w:pPr>
        <w:pStyle w:val="Heading1"/>
      </w:pPr>
      <w:r>
        <w:t>Technical Skills</w:t>
      </w:r>
    </w:p>
    <w:p>
      <w:r>
        <w:t>- JavaScript, ReactJS, HTML, CSS</w:t>
        <w:br/>
        <w:t>- TypeScript, AngularJS, Bootstrap</w:t>
        <w:br/>
        <w:t>- VueJS, Git, REST APIs</w:t>
        <w:br/>
        <w:t>- 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Developer Associate</w:t>
        <w:br/>
        <w:t>- Google Professional Cloud Developer</w:t>
        <w:br/>
        <w:t>- ReactJS Certification by Udemy</w:t>
      </w:r>
    </w:p>
    <w:p>
      <w:pPr>
        <w:pStyle w:val="Heading1"/>
      </w:pPr>
      <w:r>
        <w:t>Project Experience</w:t>
      </w:r>
    </w:p>
    <w:p>
      <w:r>
        <w:t>1. Interactive Dashboard for Data Visualization</w:t>
        <w:br/>
        <w:t xml:space="preserve">   Developed an interactive data visualization dashboard using ReactJS and TypeScript, enabling users to explore complex datasets with ease. Integrated REST APIs to fetch real-time data and utilized Bootstrap for responsive design, ensuring accessibility across devices. Collaborated with a team to implement advanced filtering and sorting features, enhancing user engagement and decision-making capabilities. Technologies and tools used: ReactJS, TypeScript, REST APIs, Bootstrap, Git.</w:t>
        <w:br/>
        <w:br/>
        <w:t>2. Progressive Web Application for Task Management</w:t>
        <w:br/>
        <w:t xml:space="preserve">   Created a progressive web application (PWA) for task management using VueJS and AngularJS, providing offline capabilities and a seamless user experience. Designed intuitive UI components with Figma and Adobe XD, focusing on user-centric design principles. Implemented state management and real-time collaboration features, allowing users to efficiently manage tasks and projects. Technologies and tools used: VueJS, AngularJS, Figma, Adobe XD, Git, REST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