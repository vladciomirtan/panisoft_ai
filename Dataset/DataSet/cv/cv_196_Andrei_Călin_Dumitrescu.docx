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 Java, Spring Boot</w:t>
        <w:br/>
        <w:t>- Python, Django</w:t>
        <w:br/>
        <w:t>- SQL, PostgreSQL</w:t>
        <w:br/>
        <w:t>- REST APIs</w:t>
        <w:br/>
        <w:t>- Node.js, Git</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Oracle Certified Associate, Java SE Programmer</w:t>
        <w:br/>
        <w:t>- Python Institute Certified Entry-Level Python Programmer (PCEP)</w:t>
        <w:br/>
        <w:t>- Microsoft Certified: Azure Fundamentals</w:t>
      </w:r>
    </w:p>
    <w:p>
      <w:pPr>
        <w:pStyle w:val="Heading1"/>
      </w:pPr>
      <w:r>
        <w:t>Project Experience</w:t>
      </w:r>
    </w:p>
    <w:p>
      <w:r>
        <w:t>1. Online Bookstore Platform</w:t>
        <w:br/>
        <w:t xml:space="preserve">   Developed an online bookstore platform using Java and Spring Boot, focusing on a robust backend architecture. Implemented REST APIs to facilitate seamless communication between the frontend and backend, ensuring efficient data retrieval and processing. Utilized PostgreSQL for database management, optimizing queries to enhance performance and scalability. Technologies and tools used: Java, Spring Boot, REST APIs, PostgreSQL, Git.</w:t>
        <w:br/>
        <w:br/>
        <w:t>2. Inventory Management System</w:t>
        <w:br/>
        <w:t xml:space="preserve">   Created an inventory management system using Python and Django, aimed at streamlining product tracking and order processing. Designed RESTful APIs to enable integration with third-party applications, enhancing the system's flexibility and interoperability. Leveraged PostgreSQL for data storage, ensuring data integrity and reliability. Technologies and tools used: Python, Django, REST APIs, PostgreSQL,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