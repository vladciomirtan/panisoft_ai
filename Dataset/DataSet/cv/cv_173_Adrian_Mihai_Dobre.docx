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Mihai Dobre</w:t>
      </w:r>
    </w:p>
    <w:p>
      <w:pPr>
        <w:pStyle w:val="Heading1"/>
      </w:pPr>
      <w:r>
        <w:t>Technical Skills</w:t>
      </w:r>
    </w:p>
    <w:p>
      <w:r>
        <w:t>- JavaScript, ReactJS, Node.js, AWS</w:t>
        <w:br/>
        <w:t>- TypeScript, AngularJS, Docker, Kubernetes</w:t>
        <w:br/>
        <w:t>- Python, Django, PostgreSQL, Google Cloud</w:t>
        <w:br/>
        <w:t>- Java, Spring Boot, REST APIs, Azure</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Developer – Associate</w:t>
        <w:br/>
        <w:t>- Microsoft Certified: Azure Solutions Architect Expert</w:t>
        <w:br/>
        <w:t>- Google Professional Cloud Developer</w:t>
      </w:r>
    </w:p>
    <w:p>
      <w:pPr>
        <w:pStyle w:val="Heading1"/>
      </w:pPr>
      <w:r>
        <w:t>Project Experience</w:t>
      </w:r>
    </w:p>
    <w:p>
      <w:r>
        <w:t>1. Real-time Collaboration Platform</w:t>
        <w:br/>
        <w:t xml:space="preserve">   Developed a real-time collaboration platform using ReactJS for the frontend and Node.js for the backend, hosted on AWS. Implemented WebSocket communication to enable instant messaging and live document editing features. Leveraged AWS services such as Lambda and DynamoDB to ensure scalability and reliability, resulting in a 50% improvement in response times during peak usage. Technologies and tools used: ReactJS, Node.js, AWS Lambda, DynamoDB, WebSocket.</w:t>
        <w:br/>
        <w:br/>
        <w:t>2. Inventory Management System</w:t>
        <w:br/>
        <w:t xml:space="preserve">   Designed and implemented an inventory management system using AngularJS and TypeScript, with a backend powered by Dockerized microservices orchestrated with Kubernetes. The system featured real-time inventory tracking and automated restocking alerts, improving operational efficiency by 30%. Deployed the application on Google Cloud, utilizing its robust infrastructure for seamless scalability and performance. Technologies and tools used: AngularJS, TypeScript, Docker, Kubernetes, Google Cloud.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