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Cătălin Dumitru</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br/>
        <w:t>In this program, students acquire skills in Python, TensorFlow, JavaScript, ReactJS, AWS SageMaker, Docker, SQL, PostgreSQL, Figma, and Adobe XD.</w:t>
        <w:br/>
        <w:br/>
        <w:t>(Note: The mean of the technical skills is not high enough to warrant a master's degree suggestion.)</w:t>
      </w:r>
    </w:p>
    <w:p>
      <w:pPr>
        <w:pStyle w:val="Heading1"/>
      </w:pPr>
      <w:r>
        <w:t>Certifications</w:t>
      </w:r>
    </w:p>
    <w:p>
      <w:r>
        <w:t>- AWS Certified Cloud Practitioner</w:t>
        <w:br/>
        <w:t>- Microsoft Certified: Azure AI Fundamentals</w:t>
      </w:r>
    </w:p>
    <w:p>
      <w:pPr>
        <w:pStyle w:val="Heading1"/>
      </w:pPr>
      <w:r>
        <w:t>Project Experience</w:t>
      </w:r>
    </w:p>
    <w:p>
      <w:r>
        <w:t>1. Machine Learning Model for Predictive Analysis</w:t>
        <w:br/>
        <w:t xml:space="preserve">   Developed a machine learning model using Python and TensorFlow to predict student performance based on historical data. The project involved data preprocessing, feature selection, and model training, achieving an accuracy of 85%. Deployed the model on AWS SageMaker, leveraging its capabilities to streamline the training process and manage model versions. This project was part of an academic research initiative aimed at enhancing educational outcomes. Technologies and tools used: Python, TensorFlow, AWS SageMaker, Jupyter Notebook.</w:t>
        <w:br/>
        <w:br/>
        <w:t>2. Interactive Web Application for Data Visualization</w:t>
        <w:br/>
        <w:t xml:space="preserve">   Created an interactive web application using JavaScript and ReactJS to visualize complex datasets in an intuitive manner. The application allows users to manipulate data views and explore trends through dynamic charts and graphs. Integrated PostgreSQL for efficient data storage and retrieval, ensuring seamless data flow between the frontend and backend. This project was developed during an internship, focusing on improving data accessibility for non-technical stakeholders. Technologies and tools used: JavaScript, ReactJS, PostgreSQL, Chart.js, Node.js.</w:t>
        <w:br/>
        <w:br/>
        <w:t>3. User-Centric Mobile App Design</w:t>
        <w:br/>
        <w:t xml:space="preserve">   Designed a mobile application interface using Figma and Adobe XD, focusing on enhancing user experience and accessibility. Conducted user research and iterative testing to refine design elements and ensure alignment with user needs. Collaborated closely with developers to ensure the design was implemented accurately and efficiently. This project was part of a capstone design course, emphasizing the importance of user-centered design principles. Technologies and tools used: Figma, Adobe XD, Sketch, InVision.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