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Andrei Mircea Stancu</w:t>
      </w:r>
    </w:p>
    <w:p>
      <w:pPr>
        <w:pStyle w:val="Heading1"/>
      </w:pPr>
      <w:r>
        <w:t>Technical Skills</w:t>
      </w:r>
    </w:p>
    <w:p>
      <w:r>
        <w:t>- JavaScript, ReactJS</w:t>
        <w:br/>
        <w:t>- HTML, CSS</w:t>
        <w:br/>
        <w:t>- TypeScript, AngularJS</w:t>
        <w:br/>
        <w:t>- Bootstrap, VueJS</w:t>
        <w:br/>
        <w:t>- Figma, Adobe XD</w:t>
      </w:r>
    </w:p>
    <w:p>
      <w:pPr>
        <w:pStyle w:val="Heading1"/>
      </w:pPr>
      <w:r>
        <w:t>Foreign Languages</w:t>
      </w:r>
    </w:p>
    <w:p>
      <w:r>
        <w:t>- English: C2</w:t>
        <w:br/>
        <w:t>- Spanish: B1</w:t>
        <w:br/>
        <w:t>- French: B2</w:t>
      </w:r>
    </w:p>
    <w:p>
      <w:pPr>
        <w:pStyle w:val="Heading1"/>
      </w:pPr>
      <w:r>
        <w:t>Education</w:t>
      </w:r>
    </w:p>
    <w:p>
      <w:r>
        <w:t xml:space="preserve">- University Name: University of Bucharest  </w:t>
        <w:br/>
        <w:t xml:space="preserve">- Program Duration: 4 years  </w:t>
        <w:br/>
        <w:t xml:space="preserve">- Master Degree Name: University of Bucharest  </w:t>
        <w:br/>
        <w:t>- Program Duration: 2 years</w:t>
      </w:r>
    </w:p>
    <w:p>
      <w:pPr>
        <w:pStyle w:val="Heading1"/>
      </w:pPr>
      <w:r>
        <w:t>Certifications</w:t>
      </w:r>
    </w:p>
    <w:p>
      <w:r>
        <w:t>- Meta Front-End Developer Professional Certificate</w:t>
        <w:br/>
        <w:t>- Google UX Design Professional Certificate</w:t>
      </w:r>
    </w:p>
    <w:p>
      <w:pPr>
        <w:pStyle w:val="Heading1"/>
      </w:pPr>
      <w:r>
        <w:t>Project Experience</w:t>
      </w:r>
    </w:p>
    <w:p>
      <w:r>
        <w:t>1. Interactive Portfolio Website</w:t>
        <w:br/>
        <w:t xml:space="preserve">   Developed an interactive portfolio website using HTML, CSS, and JavaScript to showcase personal projects and skills. Utilized ReactJS to create dynamic components and ensure a seamless user experience. Integrated responsive design principles with Bootstrap to enhance accessibility across various devices. The project was part of an academic assignment, demonstrating proficiency in front-end development and design tools like Figma for mockups.</w:t>
        <w:br/>
        <w:br/>
        <w:t>2. Task Management Web Application</w:t>
        <w:br/>
        <w:t xml:space="preserve">   Created a task management web application during an internship, employing TypeScript and AngularJS for robust front-end development. Designed the user interface with VueJS and Bootstrap, focusing on intuitive navigation and user-friendly features. Collaborated with a team to implement real-time updates and notifications, enhancing productivity and user engagement. This project allowed for practical application of skills gained through the Meta Front-End Developer Professional Certificate.</w:t>
        <w:br/>
        <w:br/>
        <w:t>3. UX Design for a Social Media Platform</w:t>
        <w:br/>
        <w:t xml:space="preserve">   Designed the user experience for a conceptual social media platform as part of a capstone project for the Google UX Design Professional Certificate. Used Figma and Adobe XD to create wireframes and interactive prototypes, ensuring a cohesive and engaging user journey. Conducted user testing sessions to gather feedback and iteratively improved the design based on insights. The project emphasized the importance of user-centered design and effective collaboration with developers to bring the vision to life.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