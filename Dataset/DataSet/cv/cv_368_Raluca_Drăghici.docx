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Raluca Drăghici</w:t>
      </w:r>
    </w:p>
    <w:p>
      <w:pPr>
        <w:pStyle w:val="Heading1"/>
      </w:pPr>
      <w:r>
        <w:t>Technical Skills</w:t>
      </w:r>
    </w:p>
    <w:p>
      <w:r>
        <w:t>- JavaScript, ReactJS, Node.js</w:t>
        <w:br/>
        <w:t>- HTML, CSS, Bootstrap</w:t>
        <w:br/>
        <w:t>- SQL, PostgreSQL</w:t>
        <w:br/>
        <w:t>- Git, Docker</w:t>
      </w:r>
    </w:p>
    <w:p>
      <w:pPr>
        <w:pStyle w:val="Heading1"/>
      </w:pPr>
      <w:r>
        <w:t>Foreign Languages</w:t>
      </w:r>
    </w:p>
    <w:p>
      <w:r>
        <w:t>- English: C2</w:t>
        <w:br/>
        <w:t>- Spanish: B1</w:t>
        <w:br/>
        <w:t>- French: A2</w:t>
      </w:r>
    </w:p>
    <w:p>
      <w:pPr>
        <w:pStyle w:val="Heading1"/>
      </w:pPr>
      <w:r>
        <w:t>Education</w:t>
      </w:r>
    </w:p>
    <w:p>
      <w:r>
        <w:t xml:space="preserve">- University Name: University Politehnica of Bucharest  </w:t>
        <w:br/>
        <w:t xml:space="preserve">- Program Duration: 4 years  </w:t>
        <w:br/>
        <w:t xml:space="preserve">- Master Degree Name: University Politehnica of Bucharest  </w:t>
        <w:br/>
        <w:t>- Program Duration: 2 years</w:t>
      </w:r>
    </w:p>
    <w:p>
      <w:pPr>
        <w:pStyle w:val="Heading1"/>
      </w:pPr>
      <w:r>
        <w:t>Certifications</w:t>
      </w:r>
    </w:p>
    <w:p>
      <w:r>
        <w:t>- Microsoft Certified: Azure Fundamentals</w:t>
        <w:br/>
        <w:t>- AWS Certified Cloud Practitioner</w:t>
      </w:r>
    </w:p>
    <w:p>
      <w:pPr>
        <w:pStyle w:val="Heading1"/>
      </w:pPr>
      <w:r>
        <w:t>Project Experience</w:t>
      </w:r>
    </w:p>
    <w:p>
      <w:r>
        <w:t>1. Inventory Management System</w:t>
        <w:br/>
        <w:t xml:space="preserve">   Developed a web-based inventory management system using ReactJS for the frontend and Node.js for the backend. The application allowed users to track stock levels, manage orders, and generate reports. Integrated PostgreSQL for efficient data storage and retrieval, ensuring robust performance and data integrity. Utilized Docker for containerization, facilitating seamless deployment and scalability across different environments. Technologies and tools used: ReactJS, Node.js, PostgreSQL, Docker, Bootstrap.</w:t>
        <w:br/>
        <w:br/>
        <w:t>2. Personal Portfolio Website</w:t>
        <w:br/>
        <w:t xml:space="preserve">   Created a responsive personal portfolio website to showcase projects and skills using HTML, CSS, and Bootstrap. Implemented interactive features with JavaScript to enhance user engagement and improve navigation. Ensured cross-browser compatibility and optimized the website for mobile devices. Utilized Git for version control, enabling efficient collaboration and iterative development. Technologies and tools used: HTML, CSS, Bootstrap, JavaScript, Git.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