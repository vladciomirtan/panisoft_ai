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Raluca Vasile Dumitru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C2</w:t>
        <w:br/>
        <w:t>- Spanish: B1</w:t>
        <w:br/>
        <w:t>- French: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Docker Certified Associate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Machine Learning Model Deployment on AWS</w:t>
        <w:br/>
        <w:t xml:space="preserve">   Led a project to deploy a predictive analytics model using AWS SageMaker and TensorFlow, aimed at enhancing customer retention strategies for a retail client. Developed and trained the model in Python, achieving a 15% increase in prediction accuracy. Utilized Docker for containerization to streamline the deployment process, ensuring scalability and efficient resource management. Technologies and tools used: Python, TensorFlow, AWS SageMaker, Docker.</w:t>
        <w:br/>
        <w:br/>
        <w:t>2. Interactive Web Application for Data Visualization</w:t>
        <w:br/>
        <w:t xml:space="preserve">   Developed an interactive web application using ReactJS and JavaScript to visualize complex datasets for a financial services firm. The application provided real-time data insights and allowed users to customize their views, improving decision-making processes. Integrated PostgreSQL for robust data management and optimized queries to enhance performance. Technologies and tools used: JavaScript, ReactJS, SQL,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