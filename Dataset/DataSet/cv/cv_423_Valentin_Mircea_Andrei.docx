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Valentin Mircea Andrei</w:t>
      </w:r>
    </w:p>
    <w:p>
      <w:pPr>
        <w:pStyle w:val="Heading1"/>
      </w:pPr>
      <w:r>
        <w:t>Technical Skills</w:t>
      </w:r>
    </w:p>
    <w:p>
      <w:r>
        <w:t>- JavaScript, ReactJS, Node.js, SQL</w:t>
        <w:br/>
        <w:t>- Python, Django, PostgreSQL, Docker</w:t>
        <w:br/>
        <w:t>- Java, Spring Boot, AngularJS, AWS</w:t>
        <w:br/>
        <w:t>- HTML, CSS, Bootstrap, TypeScript</w:t>
        <w:br/>
        <w:t>- Git, REST APIs, Kubernetes, Azure</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w:t>
        <w:br/>
        <w:t>- Microsoft Certified: Azure Developer Associate</w:t>
      </w:r>
    </w:p>
    <w:p>
      <w:pPr>
        <w:pStyle w:val="Heading1"/>
      </w:pPr>
      <w:r>
        <w:t>Project Experience</w:t>
      </w:r>
    </w:p>
    <w:p>
      <w:r>
        <w:t>1. **Web Application for Real-Time Data Analysis**</w:t>
        <w:br/>
        <w:t xml:space="preserve">   Developed a real-time data analysis web application using ReactJS for the frontend and Node.js for the backend. The application leveraged WebSockets for live data updates and SQL for efficient data storage and retrieval. Implemented RESTful APIs to facilitate seamless communication between the client and server, ensuring robust data handling and user interactions. Technologies and tools used: ReactJS, Node.js, SQL, WebSockets, REST APIs.</w:t>
        <w:br/>
        <w:br/>
        <w:t>2. **Cloud-Based Inventory Management System**</w:t>
        <w:br/>
        <w:t xml:space="preserve">   Designed and implemented a cloud-based inventory management system using Python and Django, with PostgreSQL as the database. Utilized Docker for containerization to ensure consistent development and production environments. Deployed the application on AWS, leveraging services like EC2 and RDS to ensure scalability and reliability. The system improved inventory tracking efficiency by 50%. Technologies and tools used: Python, Django, PostgreSQL, Docker, AWS (EC2,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