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Vasile Munteanu</w:t>
      </w:r>
    </w:p>
    <w:p>
      <w:pPr>
        <w:pStyle w:val="Heading1"/>
      </w:pPr>
      <w:r>
        <w:t>Technical Skills</w:t>
      </w:r>
    </w:p>
    <w:p>
      <w:r>
        <w:t>- JavaScript, ReactJS</w:t>
        <w:br/>
        <w:t>- HTML, CSS</w:t>
        <w:br/>
        <w:t>- TypeScript, AngularJS</w:t>
        <w:br/>
        <w:t>- Git, REST APIs</w:t>
        <w:br/>
        <w:t>- Bootstrap, VueJS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Certified JavaScript Developer</w:t>
        <w:br/>
        <w:t>- Microsoft Certified: Azure Fundamentals</w:t>
        <w:br/>
        <w:t>- GitHub Certified Git Associate</w:t>
      </w:r>
    </w:p>
    <w:p>
      <w:pPr>
        <w:pStyle w:val="Heading1"/>
      </w:pPr>
      <w:r>
        <w:t>Project Experience</w:t>
      </w:r>
    </w:p>
    <w:p>
      <w:r>
        <w:t>1. Interactive Web Application for Event Management</w:t>
        <w:br/>
        <w:t xml:space="preserve">   Developed an interactive web application for managing events using ReactJS and TypeScript. The application allows users to create, edit, and manage events with real-time updates and notifications. Implemented RESTful APIs to facilitate seamless data exchange between the frontend and backend services. Utilized Git for version control and collaborated with a team to ensure code quality and consistency. Technologies and tools used: ReactJS, TypeScript, REST APIs, Git, Bootstrap.</w:t>
        <w:br/>
        <w:br/>
        <w:t>2. Responsive Portfolio Website</w:t>
        <w:br/>
        <w:t xml:space="preserve">   Created a responsive portfolio website using HTML, CSS, and VueJS to showcase personal projects and achievements. The website features a dynamic gallery and contact form, enhancing user interaction and engagement. Employed Bootstrap for responsive design and ensured cross-browser compatibility. Integrated GitHub for version control and continuous deployment, streamlining the development process. Technologies and tools used: HTML, CSS, VueJS, Bootstrap,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