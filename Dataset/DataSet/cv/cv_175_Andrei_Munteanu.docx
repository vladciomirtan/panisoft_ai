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Munteanu</w:t>
      </w:r>
    </w:p>
    <w:p>
      <w:pPr>
        <w:pStyle w:val="Heading1"/>
      </w:pPr>
      <w:r>
        <w:t>Technical Skills</w:t>
      </w:r>
    </w:p>
    <w:p>
      <w:r>
        <w:t>- JavaScript, ReactJS</w:t>
        <w:br/>
        <w:t>- SQL, PostgreSQL</w:t>
        <w:br/>
        <w:t>- Docker, Kubernetes</w:t>
        <w:br/>
        <w:t>- Figma, InVision</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Microsoft Certified: Azure Fundamentals</w:t>
        <w:br/>
        <w:t>- AWS Certified Cloud Practitioner</w:t>
      </w:r>
    </w:p>
    <w:p>
      <w:pPr>
        <w:pStyle w:val="Heading1"/>
      </w:pPr>
      <w:r>
        <w:t>Project Experience</w:t>
      </w:r>
    </w:p>
    <w:p>
      <w:r>
        <w:t>1. Interactive Web Application for Event Management</w:t>
        <w:br/>
        <w:t xml:space="preserve">   Developed an interactive web application for managing events using ReactJS for the frontend, providing a dynamic and responsive user interface. Leveraged PostgreSQL for database management to efficiently handle event data and user information. Utilized Docker for containerization, ensuring consistent development and production environments. The project also involved deploying the application on Kubernetes, enhancing scalability and reliability. Technologies and tools used: ReactJS, PostgreSQL, Docker, Kubernetes.</w:t>
        <w:br/>
        <w:br/>
        <w:t>2. Cloud-Based Inventory System</w:t>
        <w:br/>
        <w:t xml:space="preserve">   Designed and implemented a cloud-based inventory management system, utilizing AWS services to ensure robust and scalable infrastructure. Developed the backend using JavaScript and integrated it with a PostgreSQL database for efficient data handling. Employed Docker to streamline the development process and facilitate seamless deployment. The project also involved creating wireframes and prototypes using Figma to ensure a user-friendly interface. Technologies and tools used: JavaScript, PostgreSQL, AWS, Docker, Figma.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