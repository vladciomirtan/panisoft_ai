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Andreea Mirela Dobre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Docker Certified Associate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>1. Predictive Analytics Platform Development</w:t>
        <w:br/>
        <w:t xml:space="preserve">   Led the development of a predictive analytics platform using Python and TensorFlow, designed to provide real-time insights for retail businesses. Implemented machine learning models to forecast sales trends, achieving a 20% improvement in prediction accuracy. Deployed the solution on AWS SageMaker, leveraging Docker for containerization to ensure seamless scalability and integration. Technologies and tools used: Python, TensorFlow, AWS SageMaker, Docker.</w:t>
        <w:br/>
        <w:br/>
        <w:t>2. Interactive Web Application for Data Visualization</w:t>
        <w:br/>
        <w:t xml:space="preserve">   Developed an interactive web application using JavaScript and ReactJS to visualize complex datasets for financial analysts. The application featured dynamic charts and graphs, allowing users to manipulate data in real-time for better decision-making. Optimized backend performance with PostgreSQL, ensuring efficient data retrieval and processing. Technologies and tools used: JavaScript, ReactJS, SQL, PostgreSQL, D3.js.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