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Călin Radu</w:t>
      </w:r>
    </w:p>
    <w:p>
      <w:pPr>
        <w:pStyle w:val="Heading1"/>
      </w:pPr>
      <w:r>
        <w:t>Technical Skills</w:t>
      </w:r>
    </w:p>
    <w:p>
      <w:r>
        <w:t>- JavaScript, ReactJS, Node.js</w:t>
        <w:br/>
        <w:t>- HTML, CSS, Bootstrap</w:t>
        <w:br/>
        <w:t>- Java, Spring Boot, SQL</w:t>
        <w:br/>
        <w:t>- AWS, Docker, Kubernetes</w:t>
      </w:r>
    </w:p>
    <w:p>
      <w:pPr>
        <w:pStyle w:val="Heading1"/>
      </w:pPr>
      <w:r>
        <w:t>Foreign Languages</w:t>
      </w:r>
    </w:p>
    <w:p>
      <w:r>
        <w:t>- English: C1</w:t>
        <w:br/>
        <w:t>- Spanish: B2</w:t>
      </w:r>
    </w:p>
    <w:p>
      <w:pPr>
        <w:pStyle w:val="Heading1"/>
      </w:pPr>
      <w:r>
        <w:t>Education</w:t>
      </w:r>
    </w:p>
    <w:p>
      <w:r>
        <w:t>- University Name: Politehnica University of Bucharest</w:t>
        <w:br/>
        <w:t>- Program Duration: 4 years</w:t>
        <w:br/>
        <w:t>- Master Degree Name: Politehnica University of Bucharest</w:t>
        <w:br/>
        <w:t>- Program Duration: 2 years</w:t>
      </w:r>
    </w:p>
    <w:p>
      <w:pPr>
        <w:pStyle w:val="Heading1"/>
      </w:pPr>
      <w:r>
        <w:t>Certifications</w:t>
      </w:r>
    </w:p>
    <w:p>
      <w:r>
        <w:t>- AWS Certified Developer – Associate</w:t>
        <w:br/>
        <w:t>- Certified Kubernetes Administrator</w:t>
      </w:r>
    </w:p>
    <w:p>
      <w:pPr>
        <w:pStyle w:val="Heading1"/>
      </w:pPr>
      <w:r>
        <w:t>Project Experience</w:t>
      </w:r>
    </w:p>
    <w:p>
      <w:r>
        <w:t>1. **Real-Time Collaboration Platform**</w:t>
        <w:br/>
        <w:t xml:space="preserve">   Developed a real-time collaboration platform using ReactJS for the frontend and Node.js for the backend, enabling users to work together seamlessly on shared documents. Implemented WebSocket technology to facilitate instant updates and communication between users. Utilized AWS services such as EC2 and S3 for scalable cloud hosting and storage, ensuring high availability and performance. Docker and Kubernetes were employed to containerize and orchestrate the application, streamlining deployment and management processes.</w:t>
        <w:br/>
        <w:br/>
        <w:t>2. **Inventory Management System**</w:t>
        <w:br/>
        <w:t xml:space="preserve">   Designed and implemented an inventory management system using Java and Spring Boot, with a focus on optimizing supply chain operations. Developed RESTful APIs to facilitate seamless integration with third-party logistics providers and internal systems. Leveraged SQL databases to ensure efficient data storage and retrieval, enhancing the system's ability to handle large volumes of transactions. The project was deployed on AWS, utilizing RDS for database management and leveraging Docker for containerization to ensure consistent environments across development and production.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