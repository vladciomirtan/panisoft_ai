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Miruna Dobre</w:t>
      </w:r>
    </w:p>
    <w:p>
      <w:pPr>
        <w:pStyle w:val="Heading1"/>
      </w:pPr>
      <w:r>
        <w:t>Technical Skills</w:t>
      </w:r>
    </w:p>
    <w:p>
      <w:r>
        <w:t>- JavaScript, ReactJS, TypeScript, HTML, CSS</w:t>
        <w:br/>
        <w:t>- AngularJS, Bootstrap, REST APIs</w:t>
        <w:br/>
        <w:t>- VueJS, Git, Docker, Kubernetes</w:t>
        <w:br/>
        <w:t>- HTML, CSS, Figma, Adobe XD</w:t>
      </w:r>
    </w:p>
    <w:p>
      <w:pPr>
        <w:pStyle w:val="Heading1"/>
      </w:pPr>
      <w:r>
        <w:t>Foreign Languages</w:t>
      </w:r>
    </w:p>
    <w:p>
      <w:r>
        <w:t>- English: C1</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w:t>
        <w:br/>
        <w:t>- Certified Kubernetes Administrator</w:t>
        <w:br/>
        <w:t>- Microsoft Certified: Azure Developer Associate</w:t>
      </w:r>
    </w:p>
    <w:p>
      <w:pPr>
        <w:pStyle w:val="Heading1"/>
      </w:pPr>
      <w:r>
        <w:t>Project Experience</w:t>
      </w:r>
    </w:p>
    <w:p>
      <w:r>
        <w:t>1. Real-Time Collaboration Platform</w:t>
        <w:br/>
        <w:t xml:space="preserve">   Led the development of a real-time collaboration platform using ReactJS and TypeScript, enabling users to work together seamlessly across different locations. Implemented RESTful APIs to facilitate smooth data exchange between the frontend and backend, ensuring a responsive user experience. Utilized Docker and Kubernetes for containerization and orchestration, which improved deployment efficiency and scalability. Technologies and tools used: ReactJS, TypeScript, REST APIs, Docker, Kubernetes.</w:t>
        <w:br/>
        <w:br/>
        <w:t>2. Interactive Dashboard for Data Visualization</w:t>
        <w:br/>
        <w:t xml:space="preserve">   Spearheaded the creation of an interactive data visualization dashboard using AngularJS and Bootstrap, designed to provide real-time insights into business metrics. Integrated various REST APIs to fetch and display dynamic data, allowing users to customize their views and generate reports. Employed Git for version control and collaborated with a team to ensure a seamless development process. Technologies and tools used: AngularJS, Bootstrap, REST APIs, Git.</w:t>
        <w:br/>
        <w:br/>
        <w:t>3. Cloud-Native Application Development</w:t>
        <w:br/>
        <w:t xml:space="preserve">   Architected and deployed a cloud-native application on AWS, leveraging services such as Lambda, S3, and DynamoDB to ensure high availability and fault tolerance. As a Certified Kubernetes Administrator, implemented Kubernetes for managing containerized applications, enhancing the system's scalability and reliability. Collaborated with cross-functional teams to optimize cloud resources, achieving a 50% reduction in operational costs. Technologies and tools used: AWS, Kubernetes, Docker, Lambda, S3, DynamoDB.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