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to forecast sales trends for retail businesses. Leveraged AWS SageMaker for model training and deployment, ensuring scalable and efficient processing of large datasets. Implemented Docker containers to streamline the deployment process and improve system reliability. Technologies and tools used: Python, TensorFlow, AWS SageMaker, Docker.</w:t>
        <w:br/>
        <w:br/>
        <w:t>2. Interactive Data Visualization Dashboard</w:t>
        <w:br/>
        <w:t xml:space="preserve">   Created an interactive data visualization dashboard using ReactJS and PostgreSQL to provide real-time insights into customer behavior for a marketing agency. Designed intuitive user interfaces with Figma to enhance user engagement and facilitate data-driven decision-making. Integrated SQL queries to efficiently manage and retrieve data, resulting in a 25% improvement in data processing speed. Technologies and tools used: JavaScript, ReactJS, SQL,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