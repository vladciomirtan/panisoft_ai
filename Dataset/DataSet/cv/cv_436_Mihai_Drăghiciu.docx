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Drăghiciu</w:t>
      </w:r>
    </w:p>
    <w:p>
      <w:pPr>
        <w:pStyle w:val="Heading1"/>
      </w:pPr>
      <w:r>
        <w:t>Technical Skills</w:t>
      </w:r>
    </w:p>
    <w:p>
      <w:r>
        <w:t>- Java, Spring Boot</w:t>
        <w:br/>
        <w:t>- SQL, PostgreSQL</w:t>
        <w:br/>
        <w:t>- Node.js, REST APIs</w:t>
        <w:br/>
        <w:t>- AWS, Docker</w:t>
        <w:br/>
        <w:t>- Python, Django</w:t>
      </w:r>
    </w:p>
    <w:p>
      <w:pPr>
        <w:pStyle w:val="Heading1"/>
      </w:pPr>
      <w:r>
        <w:t>Foreign Languages</w:t>
      </w:r>
    </w:p>
    <w:p>
      <w:r>
        <w:t>- English: B2</w:t>
        <w:br/>
        <w:t>- Spanish: A2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Oracle Certified Professional, Java SE Developer</w:t>
        <w:br/>
        <w:t>- Docker Certified Associate</w:t>
      </w:r>
    </w:p>
    <w:p>
      <w:pPr>
        <w:pStyle w:val="Heading1"/>
      </w:pPr>
      <w:r>
        <w:t>Project Experience</w:t>
      </w:r>
    </w:p>
    <w:p>
      <w:r>
        <w:t>1. Cloud-Based Microservices Architecture</w:t>
        <w:br/>
        <w:t xml:space="preserve">   Led the development of a scalable microservices architecture for a financial services platform using Java and Spring Boot. Utilized Docker for containerization and deployed the services on AWS, leveraging EC2 and RDS for seamless scalability and reliability. Implemented RESTful APIs to facilitate communication between services, enhancing the platform's modularity and maintainability. Technologies and tools used: Java, Spring Boot, Docker, AWS (EC2, RDS), REST APIs.</w:t>
        <w:br/>
        <w:br/>
        <w:t>2. Real-time Analytics Dashboard</w:t>
        <w:br/>
        <w:t xml:space="preserve">   Spearheaded the creation of a real-time analytics dashboard for a retail company, employing Node.js and PostgreSQL to handle large volumes of transactional data. Designed and implemented REST APIs to fetch and process data efficiently, providing insights into sales trends and customer behavior. Deployed the application on AWS, ensuring high availability and performance through load balancing and auto-scaling. Technologies and tools used: Node.js, PostgreSQL, REST APIs, AWS.</w:t>
        <w:br/>
        <w:br/>
        <w:t>3. E-commerce Platform Enhancement</w:t>
        <w:br/>
        <w:t xml:space="preserve">   Directed the enhancement of an existing e-commerce platform by integrating a recommendation engine using Python and Django. Improved user engagement by implementing personalized product recommendations based on browsing history and purchase patterns. Utilized Docker to streamline the development and deployment process, ensuring consistent environments across development, testing, and production. Technologies and tools used: Python, Django,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