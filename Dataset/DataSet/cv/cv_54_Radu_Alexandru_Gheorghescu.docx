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Radu Alexandru Gheorghescu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for Customer Churn Prediction</w:t>
        <w:br/>
        <w:t xml:space="preserve">   Developed a machine learning model to predict customer churn using Python and TensorFlow. Leveraged AWS SageMaker for model training and deployment, ensuring scalability and efficiency. Implemented data preprocessing and feature engineering using SQL and PostgreSQL to handle large datasets. The project resulted in a 15% improvement in churn prediction accuracy, enabling proactive customer retention strategies.</w:t>
        <w:br/>
        <w:br/>
        <w:t>2. Interactive Web Application for Data Visualization</w:t>
        <w:br/>
        <w:t xml:space="preserve">   Created an interactive web application using ReactJS and JavaScript to visualize complex datasets. Integrated PostgreSQL for efficient data retrieval and manipulation, ensuring real-time updates and responsiveness. Collaborated with designers using Figma to create an intuitive user interface, enhancing user engagement and satisfaction. The application was deployed using Docker, facilitating seamless integration and deployment across different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