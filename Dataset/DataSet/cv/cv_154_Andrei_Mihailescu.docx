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Mihailescu</w:t>
      </w:r>
    </w:p>
    <w:p>
      <w:pPr>
        <w:pStyle w:val="Heading1"/>
      </w:pPr>
      <w:r>
        <w:t>Technical Skills</w:t>
      </w:r>
    </w:p>
    <w:p>
      <w:r>
        <w:t>- Java, Spring Boot</w:t>
        <w:br/>
        <w:t>- Node.js, REST APIs</w:t>
        <w:br/>
        <w:t>- SQL, PostgreSQL</w:t>
        <w:br/>
        <w:t>- Docker, Kubernetes</w:t>
        <w:br/>
        <w:t>- AWS, Google Cloud</w:t>
      </w:r>
    </w:p>
    <w:p>
      <w:pPr>
        <w:pStyle w:val="Heading1"/>
      </w:pPr>
      <w:r>
        <w:t>Foreign Languages</w:t>
      </w:r>
    </w:p>
    <w:p>
      <w:r>
        <w:t>- English: C1</w:t>
        <w:br/>
        <w:t>- Spanish: B1</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Google Professional Cloud Architect</w:t>
        <w:br/>
        <w:t>- Certified Kubernetes Administrator</w:t>
      </w:r>
    </w:p>
    <w:p>
      <w:pPr>
        <w:pStyle w:val="Heading1"/>
      </w:pPr>
      <w:r>
        <w:t>Project Experience</w:t>
      </w:r>
    </w:p>
    <w:p>
      <w:r>
        <w:t xml:space="preserve">1. Microservices Architecture for FinTech Platform  </w:t>
        <w:br/>
        <w:t xml:space="preserve">   Led the development of a scalable microservices architecture for a FinTech platform using Java and Spring Boot. Designed and implemented RESTful APIs with Node.js to facilitate seamless communication between services. Leveraged Docker and Kubernetes for containerization and orchestration, ensuring efficient deployment and management of services. Utilized AWS for hosting and scaling the application, optimizing resource usage and reducing operational costs.  </w:t>
        <w:br/>
        <w:t xml:space="preserve">   Technologies and tools used: Java, Spring Boot, Node.js, Docker, Kubernetes, AWS.</w:t>
        <w:br/>
        <w:br/>
        <w:t xml:space="preserve">2. Real-Time Analytics Dashboard  </w:t>
        <w:br/>
        <w:t xml:space="preserve">   Spearheaded the creation of a real-time analytics dashboard for a retail company, utilizing PostgreSQL for data storage and complex SQL queries for data retrieval. Developed the backend using Node.js and exposed REST APIs for data access. Deployed the application on Google Cloud, leveraging its services for enhanced performance and reliability. Implemented Kubernetes for managing containerized applications, ensuring high availability and scalability.  </w:t>
        <w:br/>
        <w:t xml:space="preserve">   Technologies and tools used: Node.js, REST APIs, SQL, PostgreSQL, Docker, Kubernetes, Google Cloud.</w:t>
        <w:br/>
        <w:br/>
        <w:t xml:space="preserve">3. Cloud-Native Application Development  </w:t>
        <w:br/>
        <w:t xml:space="preserve">   Directed the development of a cloud-native application designed to process large datasets efficiently. Utilized Spring Boot for building the application and integrated it with AWS services such as Lambda and S3 for serverless computing and storage. Employed Docker for containerization and Kubernetes for orchestrating the deployment across multiple cloud environments. As a Certified Kubernetes Administrator, ensured robust security and compliance with industry standards.  </w:t>
        <w:br/>
        <w:t xml:space="preserve">   Technologies and tools used: Java, Spring Boot, Docker, Kubernetes, AWS, Google Cloud.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