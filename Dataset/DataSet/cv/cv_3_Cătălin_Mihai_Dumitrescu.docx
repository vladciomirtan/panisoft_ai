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Cătălin Mihai Dumitrescu</w:t>
      </w:r>
    </w:p>
    <w:p>
      <w:pPr>
        <w:pStyle w:val="Heading1"/>
      </w:pPr>
      <w:r>
        <w:t>Technical Skills</w:t>
      </w:r>
    </w:p>
    <w:p>
      <w:r>
        <w:t>- JavaScript, ReactJS, TypeScript</w:t>
        <w:br/>
        <w:t>- HTML, CSS, Bootstrap</w:t>
        <w:br/>
        <w:t>- AngularJS, VueJS</w:t>
        <w:br/>
        <w:t>- REST APIs, Git</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br/>
        <w:t>- Master Degree Name: University Politehnica of Bucharest</w:t>
        <w:br/>
        <w:t>- Program Duration: 2 years</w:t>
      </w:r>
    </w:p>
    <w:p>
      <w:pPr>
        <w:pStyle w:val="Heading1"/>
      </w:pPr>
      <w:r>
        <w:t>Certifications</w:t>
      </w:r>
    </w:p>
    <w:p>
      <w:r>
        <w:t>- Microsoft Certified: Azure Developer Associate</w:t>
        <w:br/>
        <w:t>- AWS Certified Developer – Associate</w:t>
        <w:br/>
        <w:t>- Google Professional Cloud Developer</w:t>
      </w:r>
    </w:p>
    <w:p>
      <w:pPr>
        <w:pStyle w:val="Heading1"/>
      </w:pPr>
      <w:r>
        <w:t>Project Experience</w:t>
      </w:r>
    </w:p>
    <w:p>
      <w:r>
        <w:t>1. **Interactive Dashboard for Data Visualization**</w:t>
        <w:br/>
        <w:t xml:space="preserve">   Developed an interactive data visualization dashboard using ReactJS and TypeScript, aimed at providing real-time analytics for business intelligence. The project involved integrating REST APIs to fetch dynamic data and utilizing Bootstrap for responsive design. Implemented state management with Redux to ensure efficient data handling and user interface updates. Technologies and tools used: ReactJS, TypeScript, Redux, Bootstrap, REST APIs, Git.</w:t>
        <w:br/>
        <w:br/>
        <w:t>2. **Progressive Web Application for Task Management**</w:t>
        <w:br/>
        <w:t xml:space="preserve">   Created a progressive web application (PWA) for task management using AngularJS and VueJS, focusing on enhancing user productivity through intuitive design and offline capabilities. Leveraged REST APIs for seamless data synchronization across devices and employed Git for version control. The application was designed to be mobile-first, utilizing HTML and CSS for a clean and responsive user interface. Technologies and tools used: AngularJS, VueJS, REST APIs, HTML, CSS,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