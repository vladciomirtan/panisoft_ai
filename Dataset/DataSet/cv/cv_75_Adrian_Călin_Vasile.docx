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Călin Vasile</w:t>
      </w:r>
    </w:p>
    <w:p>
      <w:pPr>
        <w:pStyle w:val="Heading1"/>
      </w:pPr>
      <w:r>
        <w:t>Technical Skills</w:t>
      </w:r>
    </w:p>
    <w:p>
      <w:r>
        <w:t>- Figma, Adobe XD</w:t>
        <w:br/>
        <w:t>- Sketch, InVision</w:t>
        <w:br/>
        <w:t>- JavaScript, ReactJS</w:t>
        <w:br/>
        <w:t>- HTML, CSS, Bootstrap</w:t>
      </w:r>
    </w:p>
    <w:p>
      <w:pPr>
        <w:pStyle w:val="Heading1"/>
      </w:pPr>
      <w:r>
        <w:t>Foreign Languages</w:t>
      </w:r>
    </w:p>
    <w:p>
      <w:r>
        <w:t>- English: C1</w:t>
        <w:br/>
        <w:t>- Spanish: B2</w:t>
        <w:br/>
        <w:t>- French: A2</w:t>
      </w:r>
    </w:p>
    <w:p>
      <w:pPr>
        <w:pStyle w:val="Heading1"/>
      </w:pPr>
      <w:r>
        <w:t>Education</w:t>
      </w:r>
    </w:p>
    <w:p>
      <w:r>
        <w:t>- University Name: University of Bucharest</w:t>
        <w:br/>
        <w:t xml:space="preserve">- Program Duration: 4 years  </w:t>
        <w:br/>
        <w:t xml:space="preserve">- Master Degree Name: University of Bucharest  </w:t>
        <w:br/>
        <w:t>- Program Duration: 2 years</w:t>
      </w:r>
    </w:p>
    <w:p>
      <w:pPr>
        <w:pStyle w:val="Heading1"/>
      </w:pPr>
      <w:r>
        <w:t>Certifications</w:t>
      </w:r>
    </w:p>
    <w:p>
      <w:r>
        <w:t>- Adobe Certified Expert (ACE) in Adobe XD</w:t>
        <w:br/>
        <w:t>- Certified JavaScript Developer (CIW)</w:t>
        <w:br/>
        <w:t>- ReactJS Certification (W3C)</w:t>
      </w:r>
    </w:p>
    <w:p>
      <w:pPr>
        <w:pStyle w:val="Heading1"/>
      </w:pPr>
      <w:r>
        <w:t>Project Experience</w:t>
      </w:r>
    </w:p>
    <w:p>
      <w:r>
        <w:t xml:space="preserve">1. Interactive Web Application for Event Management  </w:t>
        <w:br/>
        <w:t xml:space="preserve">   Developed an interactive web application for managing events using ReactJS and JavaScript, focusing on creating a seamless user experience. Designed the user interface with Figma and Adobe XD, ensuring a modern and intuitive design. Implemented responsive layouts using HTML, CSS, and Bootstrap, which allowed the application to be accessible across various devices and screen sizes. Collaborated with a team to integrate real-time updates and notifications, enhancing user engagement and satisfaction.</w:t>
        <w:br/>
        <w:br/>
        <w:t xml:space="preserve">2. Digital Product Design for a Startup  </w:t>
        <w:br/>
        <w:t xml:space="preserve">   Led the design of a digital product for a tech startup, utilizing Sketch and InVision to create wireframes and prototypes. Conducted extensive user testing sessions to gather feedback and iteratively improve the design. Employed Adobe XD to finalize the design, ensuring it met both aesthetic and functional requirements. Worked closely with developers to ensure the design was accurately translated into the final product, resulting in a successful launch and positive user reception.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