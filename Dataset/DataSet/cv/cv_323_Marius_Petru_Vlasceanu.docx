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Marius Petru Vlasceanu</w:t>
      </w:r>
    </w:p>
    <w:p>
      <w:pPr>
        <w:pStyle w:val="Heading1"/>
      </w:pPr>
      <w:r>
        <w:t>Technical Skills</w:t>
      </w:r>
    </w:p>
    <w:p>
      <w:r>
        <w:t>- Figma, Adobe XD</w:t>
        <w:br/>
        <w:t>- Sketch, InVision</w:t>
        <w:br/>
        <w:t>- HTML, CSS, JavaScript</w:t>
        <w:br/>
        <w:t>- ReactJS, Bootstrap</w:t>
        <w:br/>
        <w:t>- VueJS, TypeScript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Adobe Certified Expert (ACE) in XD</w:t>
        <w:br/>
        <w:t>- Certified JavaScript Developer (CIW)</w:t>
        <w:br/>
        <w:t>- Microsoft Certified: Azure Fundamentals</w:t>
      </w:r>
    </w:p>
    <w:p>
      <w:pPr>
        <w:pStyle w:val="Heading1"/>
      </w:pPr>
      <w:r>
        <w:t>Project Experience</w:t>
      </w:r>
    </w:p>
    <w:p>
      <w:r>
        <w:t>1. Interactive Portfolio Website</w:t>
        <w:br/>
        <w:t xml:space="preserve">   Developed an interactive portfolio website using HTML, CSS, and JavaScript to showcase design and development skills. Utilized ReactJS and Bootstrap to create a responsive and visually appealing user interface. Integrated Figma and Adobe XD for designing prototypes and wireframes, ensuring a seamless user experience. The project was part of an academic course, focusing on modern web development practices and responsive design.</w:t>
        <w:br/>
        <w:br/>
        <w:t>2. Mobile App Prototype Design</w:t>
        <w:br/>
        <w:t xml:space="preserve">   Designed a mobile app prototype using Adobe XD and Figma during an internship, focusing on user-centric design principles. Conducted user research and usability testing to refine the app's interface and improve user engagement. Collaborated with a team of developers to ensure the design was feasible and aligned with technical requirements. This project highlighted the importance of iterative design and user feedback in the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