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Călin Dumitrescu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Predictive Maintenance System</w:t>
        <w:br/>
        <w:t xml:space="preserve">   Developed a predictive maintenance system using Python and TensorFlow, leveraging AWS SageMaker for model training and deployment. The system analyzes real-time data from IoT sensors to predict equipment failures, reducing downtime by 25%. Docker was utilized to containerize the application, ensuring consistent deployment across different environments. Technologies and tools used: Python, TensorFlow, AWS SageMaker, Docker.</w:t>
        <w:br/>
        <w:br/>
        <w:t>2. Interactive Dashboard for Data Visualization</w:t>
        <w:br/>
        <w:t xml:space="preserve">   Created an interactive web-based dashboard using ReactJS and JavaScript to visualize complex datasets stored in PostgreSQL. The dashboard provides real-time insights into key performance indicators, enhancing decision-making processes for business stakeholders. Implemented SQL queries to efficiently retrieve and manipulate data, and used Figma for designing the user interface, ensuring a seamless and intuitive user experience. Technologies and tools used: JavaScript, ReactJS, SQL,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