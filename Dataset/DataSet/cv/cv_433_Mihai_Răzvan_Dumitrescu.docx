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Mihai Răzvan Dumitrescu</w:t>
      </w:r>
    </w:p>
    <w:p>
      <w:pPr>
        <w:pStyle w:val="Heading1"/>
      </w:pPr>
      <w:r>
        <w:t>Technical Skills</w:t>
      </w:r>
    </w:p>
    <w:p>
      <w:r>
        <w:t>- JavaScript, ReactJS</w:t>
        <w:br/>
        <w:t>- Java, Spring Boot</w:t>
        <w:br/>
        <w:t>- AWS, Docker</w:t>
        <w:br/>
        <w:t>- SQL, PostgreSQL</w:t>
      </w:r>
    </w:p>
    <w:p>
      <w:pPr>
        <w:pStyle w:val="Heading1"/>
      </w:pPr>
      <w:r>
        <w:t>Foreign Languages</w:t>
      </w:r>
    </w:p>
    <w:p>
      <w:r>
        <w:t>- English: C1</w:t>
        <w:br/>
        <w:t>- Spanish: B2</w:t>
        <w:br/>
        <w:t>- French: B1</w:t>
      </w:r>
    </w:p>
    <w:p>
      <w:pPr>
        <w:pStyle w:val="Heading1"/>
      </w:pPr>
      <w:r>
        <w:t>Education</w:t>
      </w:r>
    </w:p>
    <w:p>
      <w:r>
        <w:t>- University Name: University Politehnica of Bucharest</w:t>
        <w:br/>
        <w:t>- Program Duration: 4 years</w:t>
        <w:br/>
        <w:t>- Master Degree Name: University Politehnica of Bucharest</w:t>
        <w:br/>
        <w:t>- Program Duration: 2 years</w:t>
      </w:r>
    </w:p>
    <w:p>
      <w:pPr>
        <w:pStyle w:val="Heading1"/>
      </w:pPr>
      <w:r>
        <w:t>Certifications</w:t>
      </w:r>
    </w:p>
    <w:p>
      <w:r>
        <w:t>- AWS Certified Cloud Practitioner</w:t>
        <w:br/>
        <w:t>- Oracle Certified Foundations Associate, Java</w:t>
        <w:br/>
        <w:t>- AWS Certified Developer – Associate</w:t>
      </w:r>
    </w:p>
    <w:p>
      <w:pPr>
        <w:pStyle w:val="Heading1"/>
      </w:pPr>
      <w:r>
        <w:t>Project Experience</w:t>
      </w:r>
    </w:p>
    <w:p>
      <w:r>
        <w:t>1. Online Learning Platform Development</w:t>
        <w:br/>
        <w:t xml:space="preserve">   Developed an online learning platform as part of a university project, utilizing ReactJS for the frontend and Spring Boot for the backend. The platform allowed users to register, enroll in courses, and track their progress. Implemented RESTful APIs to facilitate seamless communication between the client and server, and used PostgreSQL for efficient data management. Deployed the application using Docker containers on AWS, ensuring scalability and reliability. Technologies and tools used: ReactJS, Spring Boot, PostgreSQL, Docker, AWS.</w:t>
        <w:br/>
        <w:br/>
        <w:t>2. Internship Project: Cloud-Based Inventory Management System</w:t>
        <w:br/>
        <w:t xml:space="preserve">   During my internship, I contributed to the development of a cloud-based inventory management system. The project involved building a robust backend using Java and Spring Boot, with a focus on creating efficient data processing pipelines. Leveraged AWS services, including EC2 and S3, to host the application and manage data storage. Collaborated with a team to implement containerization using Docker, which streamlined the deployment process and improved system scalability. Technologies and tools used: Java, Spring Boot, AWS, Docker, SQL.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