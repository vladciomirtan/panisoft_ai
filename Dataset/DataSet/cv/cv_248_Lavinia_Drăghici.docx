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Lavinia Drăghici</w:t>
      </w:r>
    </w:p>
    <w:p>
      <w:pPr>
        <w:pStyle w:val="Heading1"/>
      </w:pPr>
      <w:r>
        <w:t>Technical Skills</w:t>
      </w:r>
    </w:p>
    <w:p>
      <w:r>
        <w:t>- Java, Spring Boot</w:t>
        <w:br/>
        <w:t>- Python, Django</w:t>
        <w:br/>
        <w:t>- SQL, PostgreSQL</w:t>
        <w:br/>
        <w:t>- Node.js, REST APIs</w:t>
      </w:r>
    </w:p>
    <w:p>
      <w:pPr>
        <w:pStyle w:val="Heading1"/>
      </w:pPr>
      <w:r>
        <w:t>Foreign Languages</w:t>
      </w:r>
    </w:p>
    <w:p>
      <w:r>
        <w:t>- English: C1</w:t>
        <w:br/>
        <w:t>- Spanish: B2</w:t>
        <w:br/>
        <w:t>- French: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Oracle Certified Foundations Associate, Java</w:t>
        <w:br/>
        <w:t>- AWS Certified Cloud Practitioner</w:t>
      </w:r>
    </w:p>
    <w:p>
      <w:pPr>
        <w:pStyle w:val="Heading1"/>
      </w:pPr>
      <w:r>
        <w:t>Project Experience</w:t>
      </w:r>
    </w:p>
    <w:p>
      <w:r>
        <w:t>1. Online Bookstore Application</w:t>
        <w:br/>
        <w:t xml:space="preserve">   Developed an online bookstore application using Java and Spring Boot, focusing on creating a seamless user experience for browsing and purchasing books. Implemented RESTful APIs to manage book inventory and user transactions, ensuring efficient data handling and security. Utilized PostgreSQL for database management, optimizing queries to enhance performance and reduce latency. Technologies and tools used: Java, Spring Boot, PostgreSQL, REST APIs.</w:t>
        <w:br/>
        <w:br/>
        <w:t>2. Inventory Management System</w:t>
        <w:br/>
        <w:t xml:space="preserve">   Built a robust inventory management system using Python and Django, designed to streamline product tracking and order processing for small businesses. Developed a user-friendly interface that allows for easy navigation and real-time updates on stock levels. Integrated SQL queries to efficiently manage and retrieve data from a PostgreSQL database, improving data accuracy and accessibility. Technologies and tools used: Python, Django, SQL, PostgreSQL.</w:t>
        <w:br/>
        <w:br/>
        <w:t>3. Social Media Integration Platform</w:t>
        <w:br/>
        <w:t xml:space="preserve">   Created a social media integration platform using Node.js, enabling users to connect and manage multiple social media accounts from a single interface. Designed RESTful APIs to facilitate seamless data exchange between the platform and various social media services. Implemented authentication protocols to ensure secure user interactions and data privacy. Technologies and tools used: Node.js, REST APIs.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