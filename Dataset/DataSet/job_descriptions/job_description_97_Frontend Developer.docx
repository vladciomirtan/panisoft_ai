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Frontend Developer</w:t>
      </w:r>
    </w:p>
    <w:p>
      <w:pPr>
        <w:pStyle w:val="Heading1"/>
      </w:pPr>
      <w:r>
        <w:t>Company Overview:</w:t>
      </w:r>
    </w:p>
    <w:p>
      <w:r>
        <w:t>Tech Innovators Inc. is a leading technology solutions provider dedicated to delivering cutting-edge digital experiences. We specialize in developing scalable, user-friendly applications that empower businesses to thrive in the digital age. Our team is passionate about innovation, collaboration, and excellence, and we are committed to fostering a dynamic and inclusive work environment.</w:t>
      </w:r>
    </w:p>
    <w:p>
      <w:pPr>
        <w:pStyle w:val="Heading1"/>
      </w:pPr>
      <w:r>
        <w:t>Key Responsibilities:</w:t>
      </w:r>
    </w:p>
    <w:p>
      <w:r>
        <w:t>- Develop and maintain responsive web applications using HTML, CSS, and JavaScript frameworks.</w:t>
        <w:br/>
        <w:t>- Collaborate with UX/UI designers to implement design specifications and ensure a seamless user experience.</w:t>
        <w:br/>
        <w:t>- Optimize applications for maximum speed and scalability.</w:t>
        <w:br/>
        <w:t>- Work closely with backend developers to integrate APIs and ensure smooth data flow.</w:t>
        <w:br/>
        <w:t>- Participate in code reviews and contribute to the continuous improvement of the development process.</w:t>
        <w:br/>
        <w:t>- Troubleshoot and debug applications to ensure optimal performance and user satisfaction.</w:t>
        <w:br/>
        <w:t>- Stay updated with the latest industry trends and technologies to bring innovative solutions to the team.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- 3+ years of experience in frontend development.</w:t>
        <w:br/>
        <w:t>- Proficiency in HTML, CSS, JavaScript, and modern JavaScript frameworks such as React, Angular, or Vue.js.</w:t>
        <w:br/>
        <w:t>- Strong understanding of responsive design principles and cross-browser compatibility.</w:t>
        <w:br/>
        <w:t>- Experience with version control systems, preferably Git.</w:t>
        <w:br/>
        <w:t>- Excellent problem-solving skills and attention to detail.</w:t>
        <w:br/>
        <w:t>- Strong communication and teamwork abilities.</w:t>
      </w:r>
    </w:p>
    <w:p>
      <w:pPr>
        <w:pStyle w:val="Heading1"/>
      </w:pPr>
      <w:r>
        <w:t>Preferred Skills:</w:t>
      </w:r>
    </w:p>
    <w:p>
      <w:r>
        <w:t>- Experience with CSS preprocessors such as SASS or LESS.</w:t>
        <w:br/>
        <w:t>- Familiarity with build tools like Webpack or Gulp.</w:t>
        <w:br/>
        <w:t>- Knowledge of testing frameworks such as Jest or Mocha.</w:t>
        <w:br/>
        <w:t>- Understanding of SEO principles and best practices.</w:t>
        <w:br/>
        <w:t>- Experience with Agile/Scrum development methodologies.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options.</w:t>
        <w:br/>
        <w:t>- Professional development opportunities and access to online learning resources.</w:t>
        <w:br/>
        <w:t>- Generous paid time off and company holidays.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