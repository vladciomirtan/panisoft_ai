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Junior M365 Developer</w:t>
      </w:r>
    </w:p>
    <w:p>
      <w:pPr>
        <w:pStyle w:val="Heading1"/>
      </w:pPr>
      <w:r>
        <w:t>Company Overview:</w:t>
      </w:r>
    </w:p>
    <w:p>
      <w:r>
        <w:t>At Tech Innovators Inc., we are dedicated to providing cutting-edge technology solutions that empower businesses to achieve their goals. Our team of experts is committed to delivering exceptional service and innovative products that drive efficiency and growth. We foster a collaborative and inclusive work environment where creativity and innovation are encouraged.</w:t>
      </w:r>
    </w:p>
    <w:p>
      <w:pPr>
        <w:pStyle w:val="Heading1"/>
      </w:pPr>
      <w:r>
        <w:t>Key Responsibilities:</w:t>
      </w:r>
    </w:p>
    <w:p>
      <w:r>
        <w:t>- Assist in the design, development, and implementation of Microsoft 365 solutions to meet business needs.</w:t>
        <w:br/>
        <w:t>- Collaborate with senior developers and stakeholders to gather and analyze requirements.</w:t>
        <w:br/>
        <w:t>- Develop custom applications and workflows using Power Platform, SharePoint, and other M365 tools.</w:t>
        <w:br/>
        <w:t>- Participate in testing and debugging processes to ensure high-quality deliverables.</w:t>
        <w:br/>
        <w:t>- Provide technical support and troubleshooting for M365 applications and services.</w:t>
        <w:br/>
        <w:t>- Document development processes, configurations, and user guides.</w:t>
        <w:br/>
        <w:t>- Stay updated with the latest M365 features and best practices to enhance solutions.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Basic understanding of Microsoft 365 services and applications.</w:t>
        <w:br/>
        <w:t>- Familiarity with programming languages such as JavaScript, C#, or PowerShell.</w:t>
        <w:br/>
        <w:t>- Strong problem-solving skills and attention to detail.</w:t>
        <w:br/>
        <w:t>- Excellent communication and teamwork abilities.</w:t>
      </w:r>
    </w:p>
    <w:p>
      <w:pPr>
        <w:pStyle w:val="Heading1"/>
      </w:pPr>
      <w:r>
        <w:t>Preferred Skills:</w:t>
      </w:r>
    </w:p>
    <w:p>
      <w:r>
        <w:t>- Experience with Power Platform (Power Apps, Power Automate) and SharePoint development.</w:t>
        <w:br/>
        <w:t>- Knowledge of Azure services and integrations.</w:t>
        <w:br/>
        <w:t>- Understanding of Agile methodologies and DevOps practices.</w:t>
        <w:br/>
        <w:t>- Certification in Microsoft 365 Fundamentals or related areas.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Opportunities for professional development and certification.</w:t>
        <w:br/>
        <w:t>- Flexible work hours and remote work options.</w:t>
        <w:br/>
        <w:t>- Generous paid time off and holiday schedule.</w:t>
        <w:br/>
        <w:t>- Employee wellness programs and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