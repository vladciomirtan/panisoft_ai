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Backend Developer</w:t>
      </w:r>
    </w:p>
    <w:p>
      <w:pPr>
        <w:pStyle w:val="Heading1"/>
      </w:pPr>
      <w:r>
        <w:t>Company Overview:</w:t>
      </w:r>
    </w:p>
    <w:p>
      <w:r>
        <w:t>Tech Innovators Inc. is a leading technology solutions provider dedicated to delivering cutting-edge software and services to clients worldwide. Our mission is to empower businesses through innovative technology, enhancing their operational efficiency and driving growth. We foster a collaborative and inclusive work environment where creativity and innovation thrive.</w:t>
      </w:r>
    </w:p>
    <w:p>
      <w:pPr>
        <w:pStyle w:val="Heading1"/>
      </w:pPr>
      <w:r>
        <w:t>Key Responsibilities:</w:t>
      </w:r>
    </w:p>
    <w:p>
      <w:r>
        <w:t>- Design, develop, and maintain server-side applications and databases to ensure high performance and responsiveness to requests from the front-end.</w:t>
        <w:br/>
        <w:t>- Collaborate with front-end developers and other team members to integrate user-facing elements using server-side logic.</w:t>
        <w:br/>
        <w:t>- Implement security and data protection measures to safeguard sensitive information.</w:t>
        <w:br/>
        <w:t>- Optimize applications for maximum speed and scalability.</w:t>
        <w:br/>
        <w:t>- Troubleshoot and debug applications to ensure seamless functionality.</w:t>
        <w:br/>
        <w:t>- Participate in code reviews and contribute to the continuous improvement of development processes.</w:t>
        <w:br/>
        <w:t>- Stay updated with emerging technologies and industry trends to apply them in operations and activities.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- 3-5 years of experience in backend development, with a strong understanding of server-side programming languages such as Python, Java, or Node.js.</w:t>
        <w:br/>
        <w:t>- Proficiency in database management systems like MySQL, PostgreSQL, or MongoDB.</w:t>
        <w:br/>
        <w:t>- Experience with RESTful API design and development.</w:t>
        <w:br/>
        <w:t>- Solid understanding of version control systems, particularly Git.</w:t>
        <w:br/>
        <w:t>- Strong problem-solving skills and attention to detail.</w:t>
      </w:r>
    </w:p>
    <w:p>
      <w:pPr>
        <w:pStyle w:val="Heading1"/>
      </w:pPr>
      <w:r>
        <w:t>Preferred Skills:</w:t>
      </w:r>
    </w:p>
    <w:p>
      <w:r>
        <w:t>- Familiarity with cloud platforms such as AWS, Azure, or Google Cloud.</w:t>
        <w:br/>
        <w:t>- Experience with containerization technologies like Docker and Kubernetes.</w:t>
        <w:br/>
        <w:t>- Knowledge of microservices architecture and implementation.</w:t>
        <w:br/>
        <w:t>- Understanding of Agile methodologies and experience working in Agile environments.</w:t>
        <w:br/>
        <w:t>- Excellent communication skills and ability to work collaboratively in a team setting.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Professional development opportunities and access to online learning resources.</w:t>
        <w:br/>
        <w:t>- Generous paid time off and holiday schedule.</w:t>
        <w:br/>
        <w:t>- Employee wellness programs and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