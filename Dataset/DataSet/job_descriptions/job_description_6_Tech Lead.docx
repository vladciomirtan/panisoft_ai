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Mid-level Tech Lead</w:t>
      </w:r>
    </w:p>
    <w:p>
      <w:pPr>
        <w:pStyle w:val="Heading1"/>
      </w:pPr>
      <w:r>
        <w:t>Company Overview:</w:t>
      </w:r>
    </w:p>
    <w:p>
      <w:r>
        <w:t>Innovative Solutions Inc. is a forward-thinking technology company dedicated to delivering cutting-edge software solutions to a diverse range of industries. Our mission is to empower businesses through technology, fostering growth and efficiency. We pride ourselves on a collaborative work environment that encourages creativity, innovation, and professional growth.</w:t>
      </w:r>
    </w:p>
    <w:p>
      <w:pPr>
        <w:pStyle w:val="Heading1"/>
      </w:pPr>
      <w:r>
        <w:t>Key Responsibilities:</w:t>
      </w:r>
    </w:p>
    <w:p>
      <w:r>
        <w:t>- Lead a team of software developers to design, develop, and implement high-quality software solutions.</w:t>
        <w:br/>
        <w:t>- Collaborate with cross-functional teams to define project requirements and deliverables.</w:t>
        <w:br/>
        <w:t>- Mentor and guide junior developers, providing technical expertise and fostering a culture of continuous learning.</w:t>
        <w:br/>
        <w:t>- Oversee code reviews to ensure adherence to best practices and coding standards.</w:t>
        <w:br/>
        <w:t>- Manage project timelines and deliverables, ensuring projects are completed on time and within scope.</w:t>
        <w:br/>
        <w:t>- Identify and resolve technical challenges, optimizing performance and scalability.</w:t>
        <w:br/>
        <w:t>- Stay updated with the latest industry trends and technologies to drive innovation within the team.</w:t>
      </w:r>
    </w:p>
    <w:p>
      <w:pPr>
        <w:pStyle w:val="Heading1"/>
      </w:pPr>
      <w:r>
        <w:t>Required Qualifications:</w:t>
      </w:r>
    </w:p>
    <w:p>
      <w:r>
        <w:t>- Bachelor’s degree in Computer Science, Information Technology, or a related field.</w:t>
        <w:br/>
        <w:t>- 5+ years of experience in software development with a strong understanding of software engineering principles.</w:t>
        <w:br/>
        <w:t>- Proven experience in leading a technical team or project.</w:t>
        <w:br/>
        <w:t>- Proficiency in programming languages such as Java, Python, or C#.</w:t>
        <w:br/>
        <w:t>- Strong problem-solving skills and the ability to troubleshoot complex technical issues.</w:t>
        <w:br/>
        <w:t>- Excellent communication and interpersonal skills.</w:t>
      </w:r>
    </w:p>
    <w:p>
      <w:pPr>
        <w:pStyle w:val="Heading1"/>
      </w:pPr>
      <w:r>
        <w:t>Preferred Skills:</w:t>
      </w:r>
    </w:p>
    <w:p>
      <w:r>
        <w:t>- Experience with cloud platforms such as AWS, Azure, or Google Cloud.</w:t>
        <w:br/>
        <w:t>- Familiarity with Agile methodologies and project management tools.</w:t>
        <w:br/>
        <w:t>- Knowledge of DevOps practices and CI/CD pipelines.</w:t>
        <w:br/>
        <w:t>- Experience with microservices architecture and containerization technologies like Docker and Kubernetes.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 plans.</w:t>
        <w:br/>
        <w:t>- Generous paid time off and flexible work schedule.</w:t>
        <w:br/>
        <w:t>- Opportunities for professional development and career advancement.</w:t>
        <w:br/>
        <w:t>- Collaborative and inclusive company culture.</w:t>
        <w:br/>
        <w:t>- Access to cutting-edge technology and tools.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