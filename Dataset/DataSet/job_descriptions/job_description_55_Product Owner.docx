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Machine Learning Engineer Product Owner</w:t>
      </w:r>
    </w:p>
    <w:p>
      <w:pPr>
        <w:pStyle w:val="Heading1"/>
      </w:pPr>
      <w:r>
        <w:t>Company Overview:</w:t>
      </w:r>
    </w:p>
    <w:p>
      <w:r>
        <w:t>InnovateTech Solutions is a leading technology company dedicated to transforming industries through cutting-edge artificial intelligence and machine learning solutions. Our mission is to empower businesses with intelligent systems that drive efficiency, innovation, and growth. We pride ourselves on fostering a collaborative and inclusive work environment where creativity and expertise are valued and rewarded.</w:t>
      </w:r>
    </w:p>
    <w:p>
      <w:pPr>
        <w:pStyle w:val="Heading1"/>
      </w:pPr>
      <w:r>
        <w:t>Key Responsibilities:</w:t>
      </w:r>
    </w:p>
    <w:p>
      <w:r>
        <w:t>- Define and communicate the product vision and strategy for machine learning initiatives, aligning with company goals and customer needs.</w:t>
        <w:br/>
        <w:t>- Collaborate with cross-functional teams, including data scientists, engineers, and stakeholders, to develop and prioritize product features and enhancements.</w:t>
        <w:br/>
        <w:t>- Lead the product development lifecycle, from ideation to deployment, ensuring timely delivery of high-quality machine learning solutions.</w:t>
        <w:br/>
        <w:t>- Conduct market research and competitive analysis to identify opportunities for innovation and improvement in machine learning products.</w:t>
        <w:br/>
        <w:t>- Develop and maintain a product backlog, ensuring clear and actionable user stories and acceptance criteria.</w:t>
        <w:br/>
        <w:t>- Monitor and evaluate product performance, using data-driven insights to inform decision-making and drive continuous improvement.</w:t>
        <w:br/>
        <w:t>- Act as the primary point of contact for stakeholders, providing regular updates on product progress and addressing any concerns or feedback.</w:t>
      </w:r>
    </w:p>
    <w:p>
      <w:pPr>
        <w:pStyle w:val="Heading1"/>
      </w:pPr>
      <w:r>
        <w:t>Required Qualifications:</w:t>
      </w:r>
    </w:p>
    <w:p>
      <w:r>
        <w:t>- Bachelor’s degree in Computer Science, Engineering, or a related field.</w:t>
        <w:br/>
        <w:t>- Proven experience as a Product Owner or similar role in a machine learning or AI-focused environment.</w:t>
        <w:br/>
        <w:t>- Strong understanding of machine learning concepts, algorithms, and technologies.</w:t>
        <w:br/>
        <w:t>- Excellent communication and interpersonal skills, with the ability to effectively collaborate with technical and non-technical stakeholders.</w:t>
        <w:br/>
        <w:t>- Demonstrated ability to manage multiple projects and priorities in a fast-paced, dynamic environment.</w:t>
        <w:br/>
        <w:t>- Experience with agile development methodologies and tools.</w:t>
      </w:r>
    </w:p>
    <w:p>
      <w:pPr>
        <w:pStyle w:val="Heading1"/>
      </w:pPr>
      <w:r>
        <w:t>Preferred Skills:</w:t>
      </w:r>
    </w:p>
    <w:p>
      <w:r>
        <w:t>- Master’s degree in a relevant field.</w:t>
        <w:br/>
        <w:t>- Experience with cloud platforms such as AWS, Google Cloud, or Azure.</w:t>
        <w:br/>
        <w:t>- Familiarity with data visualization tools and techniques.</w:t>
        <w:br/>
        <w:t>- Strong analytical and problem-solving skills.</w:t>
        <w:br/>
        <w:t>- Experience in a leadership role, managing or mentoring a team.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 schedule and remote work options.</w:t>
        <w:br/>
        <w:t>- Professional development opportunities and continuing education support.</w:t>
        <w:br/>
        <w:t>- Generous paid time off and company holidays.</w:t>
        <w:br/>
        <w:t>- Employee wellness programs and resources.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