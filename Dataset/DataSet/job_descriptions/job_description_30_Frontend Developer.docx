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Machine Learning Engineer Frontend Developer</w:t>
      </w:r>
    </w:p>
    <w:p>
      <w:pPr>
        <w:pStyle w:val="Heading1"/>
      </w:pPr>
      <w:r>
        <w:t>Company Overview:</w:t>
      </w:r>
    </w:p>
    <w:p>
      <w:r>
        <w:t>Innovative Tech Solutions Inc. is a leading technology company dedicated to transforming the digital landscape through cutting-edge solutions. We specialize in developing advanced software and applications that empower businesses to achieve their goals. Our team is composed of passionate professionals who are committed to driving innovation and delivering exceptional results for our clients.</w:t>
      </w:r>
    </w:p>
    <w:p>
      <w:pPr>
        <w:pStyle w:val="Heading1"/>
      </w:pPr>
      <w:r>
        <w:t>Key Responsibilities:</w:t>
      </w:r>
    </w:p>
    <w:p>
      <w:r>
        <w:t>- Collaborate with cross-functional teams to design and implement intuitive and responsive user interfaces for machine learning applications.</w:t>
        <w:br/>
        <w:t>- Develop and maintain frontend architecture to support seamless integration with backend services and machine learning models.</w:t>
        <w:br/>
        <w:t>- Optimize web applications for maximum speed and scalability, ensuring a smooth user experience.</w:t>
        <w:br/>
        <w:t>- Translate UI/UX design wireframes into high-quality code using HTML, CSS, and JavaScript frameworks.</w:t>
        <w:br/>
        <w:t>- Implement data visualization techniques to effectively communicate complex machine learning insights to users.</w:t>
        <w:br/>
        <w:t>- Conduct code reviews and provide constructive feedback to team members to maintain high coding standards.</w:t>
        <w:br/>
        <w:t>- Stay updated with the latest frontend technologies and industry trends to continuously improve application performance and user experience.</w:t>
      </w:r>
    </w:p>
    <w:p>
      <w:pPr>
        <w:pStyle w:val="Heading1"/>
      </w:pPr>
      <w:r>
        <w:t>Required Qualifications:</w:t>
      </w:r>
    </w:p>
    <w:p>
      <w:r>
        <w:t>- Bachelor’s degree in Computer Science, Software Engineering, or a related field.</w:t>
        <w:br/>
        <w:t>- Proven experience as a Frontend Developer, with a strong portfolio showcasing web applications.</w:t>
        <w:br/>
        <w:t>- Proficiency in HTML, CSS, JavaScript, and modern frontend frameworks such as React, Angular, or Vue.js.</w:t>
        <w:br/>
        <w:t>- Familiarity with machine learning concepts and the ability to integrate machine learning models into frontend applications.</w:t>
        <w:br/>
        <w:t>- Experience with version control systems like Git.</w:t>
        <w:br/>
        <w:t>- Strong problem-solving skills and attention to detail.</w:t>
        <w:br/>
        <w:t>- Excellent communication and teamwork abilities.</w:t>
      </w:r>
    </w:p>
    <w:p>
      <w:pPr>
        <w:pStyle w:val="Heading1"/>
      </w:pPr>
      <w:r>
        <w:t>Preferred Skills:</w:t>
      </w:r>
    </w:p>
    <w:p>
      <w:r>
        <w:t>- Experience with data visualization libraries such as D3.js or Chart.js.</w:t>
        <w:br/>
        <w:t>- Understanding of RESTful APIs and asynchronous request handling.</w:t>
        <w:br/>
        <w:t>- Knowledge of web performance optimization techniques.</w:t>
        <w:br/>
        <w:t>- Familiarity with cloud platforms and services (e.g., AWS, Azure, Google Cloud).</w:t>
        <w:br/>
        <w:t>- Experience with Agile development methodologies.</w:t>
      </w:r>
    </w:p>
    <w:p>
      <w:pPr>
        <w:pStyle w:val="Heading1"/>
      </w:pPr>
      <w:r>
        <w:t>Benefits:</w:t>
      </w:r>
    </w:p>
    <w:p>
      <w:r>
        <w:t>- Competitive salary and performance-based bonuses.</w:t>
        <w:br/>
        <w:t>- Comprehensive health, dental, and vision insurance plans.</w:t>
        <w:br/>
        <w:t>- Flexible working hours and remote work options.</w:t>
        <w:br/>
        <w:t>- Opportunities for professional development and career advancement.</w:t>
        <w:br/>
        <w:t>- Generous paid time off and holiday schedule.</w:t>
        <w:br/>
        <w:t>- Collaborative and inclusive work environment that values diversity.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