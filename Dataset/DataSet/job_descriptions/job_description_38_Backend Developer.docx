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 Backend Developer</w:t>
      </w:r>
    </w:p>
    <w:p>
      <w:pPr>
        <w:pStyle w:val="Heading1"/>
      </w:pPr>
      <w:r>
        <w:t>Company Overview:</w:t>
      </w:r>
    </w:p>
    <w:p>
      <w:r>
        <w:t>At Tech Innovators Inc., we are committed to pushing the boundaries of technology to create cutting-edge solutions that empower businesses worldwide. Our team is composed of passionate and talented professionals dedicated to innovation, quality, and excellence. We foster a collaborative and inclusive work environment where creativity and ideas thrive, driving us to deliver exceptional products and services to our clients.</w:t>
      </w:r>
    </w:p>
    <w:p>
      <w:pPr>
        <w:pStyle w:val="Heading1"/>
      </w:pPr>
      <w:r>
        <w:t>Key Responsibilities:</w:t>
      </w:r>
    </w:p>
    <w:p>
      <w:r>
        <w:t>- Lead and mentor a team of backend developers, ensuring the delivery of high-quality, scalable, and maintainable code.</w:t>
        <w:br/>
        <w:t>- Design, develop, and optimize backend services and APIs to support our web and mobile applications.</w:t>
        <w:br/>
        <w:t>- Collaborate with cross-functional teams, including frontend developers, product managers, and UX/UI designers, to define and implement new features.</w:t>
        <w:br/>
        <w:t>- Conduct code reviews and provide constructive feedback to team members to maintain code quality and best practices.</w:t>
        <w:br/>
        <w:t>- Identify and resolve performance bottlenecks, ensuring the reliability and efficiency of backend systems.</w:t>
        <w:br/>
        <w:t>- Stay updated with the latest industry trends and technologies to continuously improve our backend architecture and processes.</w:t>
        <w:br/>
        <w:t>- Participate in strategic planning and decision-making to align backend development with business goals.</w:t>
      </w:r>
    </w:p>
    <w:p>
      <w:pPr>
        <w:pStyle w:val="Heading1"/>
      </w:pPr>
      <w:r>
        <w:t>Required Qualifications:</w:t>
      </w:r>
    </w:p>
    <w:p>
      <w:r>
        <w:t>- Bachelor’s degree in Computer Science, Software Engineering, or a related field.</w:t>
        <w:br/>
        <w:t>- Minimum of 5 years of experience in backend development, with at least 2 years in a leadership role.</w:t>
        <w:br/>
        <w:t>- Proficiency in programming languages such as Java, Python, or Node.js.</w:t>
        <w:br/>
        <w:t>- Strong understanding of RESTful API design and implementation.</w:t>
        <w:br/>
        <w:t>- Experience with database technologies like MySQL, PostgreSQL, or MongoDB.</w:t>
        <w:br/>
        <w:t>- Familiarity with cloud platforms such as AWS, Azure, or Google Cloud.</w:t>
        <w:br/>
        <w:t>- Excellent problem-solving skills and attention to detail.</w:t>
        <w:br/>
        <w:t>- Strong communication and leadership abilities.</w:t>
      </w:r>
    </w:p>
    <w:p>
      <w:pPr>
        <w:pStyle w:val="Heading1"/>
      </w:pPr>
      <w:r>
        <w:t>Preferred Skills:</w:t>
      </w:r>
    </w:p>
    <w:p>
      <w:r>
        <w:t>- Experience with microservices architecture and containerization technologies like Docker and Kubernetes.</w:t>
        <w:br/>
        <w:t>- Knowledge of CI/CD pipelines and DevOps practices.</w:t>
        <w:br/>
        <w:t>- Familiarity with Agile methodologies and tools such as Jira or Trello.</w:t>
        <w:br/>
        <w:t>- Experience with version control systems like Git.</w:t>
        <w:br/>
        <w:t>- Understanding of security best practices in backend development.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 hours and remote work options.</w:t>
        <w:br/>
        <w:t>- Generous paid time off and holiday schedule.</w:t>
        <w:br/>
        <w:t>- Professional development opportunities and continuing education support.</w:t>
        <w:br/>
        <w:t>- Collaborative and innovative work environment.</w:t>
        <w:br/>
        <w:t>- Employee wellness programs and on-site fitness facilities.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