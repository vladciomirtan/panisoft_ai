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Senior Project Manager</w:t>
      </w:r>
    </w:p>
    <w:p>
      <w:pPr>
        <w:pStyle w:val="Heading1"/>
      </w:pPr>
      <w:r>
        <w:t>Company Overview:</w:t>
      </w:r>
    </w:p>
    <w:p>
      <w:r>
        <w:t>At [Generic Company Name], we are a leading innovator in the [industry] sector, committed to delivering excellence through our cutting-edge solutions and services. Our team is dedicated to fostering a collaborative and inclusive work environment where creativity and innovation thrive. We pride ourselves on our customer-centric approach and our ability to adapt to the ever-evolving market demands.</w:t>
      </w:r>
    </w:p>
    <w:p>
      <w:pPr>
        <w:pStyle w:val="Heading1"/>
      </w:pPr>
      <w:r>
        <w:t>Key Responsibilities:</w:t>
      </w:r>
    </w:p>
    <w:p>
      <w:r>
        <w:t>- Lead and manage complex projects from initiation to completion, ensuring they are delivered on time, within scope, and within budget.</w:t>
        <w:br/>
        <w:t>- Develop comprehensive project plans, including timelines, resource allocation, and risk management strategies.</w:t>
        <w:br/>
        <w:t>- Coordinate and communicate effectively with cross-functional teams, stakeholders, and clients to ensure alignment and transparency throughout the project lifecycle.</w:t>
        <w:br/>
        <w:t>- Monitor project progress, identify potential issues, and implement corrective actions as necessary to mitigate risks.</w:t>
        <w:br/>
        <w:t>- Facilitate regular project meetings and provide detailed reports on project status, performance metrics, and outcomes to senior management.</w:t>
        <w:br/>
        <w:t>- Mentor and guide junior project managers, fostering a culture of continuous improvement and professional development.</w:t>
        <w:br/>
        <w:t>- Ensure compliance with company policies, industry standards, and regulatory requirements.</w:t>
      </w:r>
    </w:p>
    <w:p>
      <w:pPr>
        <w:pStyle w:val="Heading1"/>
      </w:pPr>
      <w:r>
        <w:t>Required Qualifications:</w:t>
      </w:r>
    </w:p>
    <w:p>
      <w:r>
        <w:t>- Bachelor’s degree in Business Administration, Project Management, or a related field.</w:t>
        <w:br/>
        <w:t>- Minimum of 8 years of experience in project management, with a proven track record of successfully managing large-scale projects.</w:t>
        <w:br/>
        <w:t>- Project Management Professional (PMP) certification or equivalent.</w:t>
        <w:br/>
        <w:t>- Strong understanding of project management methodologies, tools, and techniques.</w:t>
        <w:br/>
        <w:t>- Excellent leadership, communication, and interpersonal skills.</w:t>
      </w:r>
    </w:p>
    <w:p>
      <w:pPr>
        <w:pStyle w:val="Heading1"/>
      </w:pPr>
      <w:r>
        <w:t>Preferred Skills:</w:t>
      </w:r>
    </w:p>
    <w:p>
      <w:r>
        <w:t>- Master’s degree in a related field.</w:t>
        <w:br/>
        <w:t>- Experience in [specific industry or sector relevant to the company].</w:t>
        <w:br/>
        <w:t>- Proficiency in project management software such as Microsoft Project, Asana, or Jira.</w:t>
        <w:br/>
        <w:t>- Ability to adapt to changing priorities and work effectively in a fast-paced environment.</w:t>
        <w:br/>
        <w:t>- Strong analytical and problem-solving skills.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holiday schedule.</w:t>
        <w:br/>
        <w:t>- Opportunities for professional development and career advancement.</w:t>
        <w:br/>
        <w:t>- Flexible work arrangements, including remote work options.</w:t>
        <w:br/>
        <w:t>- Employee wellness programs and resources.</w:t>
        <w:br/>
        <w:br/>
        <w:t>Join [Generic Company Name] and be a part of a dynamic team that values innovation, collaboration, and excellence. Apply today to take the next step in your career as a Senior Project Manager.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