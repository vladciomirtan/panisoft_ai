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Frontend Developer</w:t>
      </w:r>
    </w:p>
    <w:p>
      <w:pPr>
        <w:pStyle w:val="Heading1"/>
      </w:pPr>
      <w:r>
        <w:t>Company Overview:</w:t>
      </w:r>
    </w:p>
    <w:p>
      <w:r>
        <w:t>Tech Innovators Inc. is a leading technology company dedicated to creating cutting-edge digital solutions that empower businesses worldwide. Our team is passionate about innovation, collaboration, and delivering exceptional user experiences. We pride ourselves on fostering a dynamic and inclusive work environment where creativity and professional growth are encouraged.</w:t>
      </w:r>
    </w:p>
    <w:p>
      <w:pPr>
        <w:pStyle w:val="Heading1"/>
      </w:pPr>
      <w:r>
        <w:t>Key Responsibilities:</w:t>
      </w:r>
    </w:p>
    <w:p>
      <w:r>
        <w:t>- Develop and maintain responsive web applications using modern JavaScript frameworks such as React, Angular, or Vue.js.</w:t>
        <w:br/>
        <w:t>- Collaborate with UX/UI designers to implement design specifications and ensure a seamless user experience.</w:t>
        <w:br/>
        <w:t>- Optimize applications for maximum speed and scalability.</w:t>
        <w:br/>
        <w:t>- Write clean, maintainable, and efficient code while adhering to best practices and coding standards.</w:t>
        <w:br/>
        <w:t>- Conduct code reviews and provide constructive feedback to peers.</w:t>
        <w:br/>
        <w:t>- Troubleshoot and debug issues across various browsers and devices.</w:t>
        <w:br/>
        <w:t>- Stay updated with the latest industry trends and technologies to continuously improve development processes.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- 3+ years of experience in frontend development.</w:t>
        <w:br/>
        <w:t>- Proficiency in HTML, CSS, and JavaScript.</w:t>
        <w:br/>
        <w:t>- Experience with version control systems, particularly Git.</w:t>
        <w:br/>
        <w:t>- Strong understanding of responsive design principles and cross-browser compatibility issues.</w:t>
        <w:br/>
        <w:t>- Familiarity with RESTful APIs and asynchronous request handling.</w:t>
      </w:r>
    </w:p>
    <w:p>
      <w:pPr>
        <w:pStyle w:val="Heading1"/>
      </w:pPr>
      <w:r>
        <w:t>Preferred Skills:</w:t>
      </w:r>
    </w:p>
    <w:p>
      <w:r>
        <w:t>- Experience with TypeScript and state management libraries such as Redux or Vuex.</w:t>
        <w:br/>
        <w:t>- Knowledge of build tools like Webpack, Babel, or Gulp.</w:t>
        <w:br/>
        <w:t>- Understanding of SEO principles and accessibility standards.</w:t>
        <w:br/>
        <w:t>- Experience with testing frameworks such as Jest or Mocha.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Generous paid time off and holiday schedule.</w:t>
        <w:br/>
        <w:t>- Professional development opportunities and access to online learning platforms.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