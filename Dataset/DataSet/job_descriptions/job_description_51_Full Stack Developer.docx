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Junior Full Stack Developer</w:t>
      </w:r>
    </w:p>
    <w:p>
      <w:pPr>
        <w:pStyle w:val="Heading1"/>
      </w:pPr>
      <w:r>
        <w:t>Company Overview:</w:t>
      </w:r>
    </w:p>
    <w:p>
      <w:r>
        <w:t>At Tech Innovators Inc., we are dedicated to transforming the digital landscape by providing cutting-edge technology solutions to businesses worldwide. Our mission is to empower organizations through innovative software that enhances efficiency and drives growth. We pride ourselves on fostering a collaborative and inclusive work environment where creativity and innovation thrive.</w:t>
      </w:r>
    </w:p>
    <w:p>
      <w:pPr>
        <w:pStyle w:val="Heading1"/>
      </w:pPr>
      <w:r>
        <w:t>Key Responsibilities:</w:t>
      </w:r>
    </w:p>
    <w:p>
      <w:r>
        <w:t>- Develop, test, and maintain web applications using modern programming languages and frameworks.</w:t>
        <w:br/>
        <w:t>- Collaborate with cross-functional teams to define, design, and ship new features.</w:t>
        <w:br/>
        <w:t>- Assist in the troubleshooting and resolution of software defects and issues.</w:t>
        <w:br/>
        <w:t>- Write clean, scalable, and well-documented code following best practices.</w:t>
        <w:br/>
        <w:t>- Participate in code reviews to maintain high-quality standards and improve team performance.</w:t>
        <w:br/>
        <w:t>- Stay updated with emerging technologies and industry trends to continuously improve skills and project outcomes.</w:t>
      </w:r>
    </w:p>
    <w:p>
      <w:pPr>
        <w:pStyle w:val="Heading1"/>
      </w:pPr>
      <w:r>
        <w:t>Required Qualifications:</w:t>
      </w:r>
    </w:p>
    <w:p>
      <w:r>
        <w:t>- Bachelor’s degree in Computer Science, Information Technology, or a related field.</w:t>
        <w:br/>
        <w:t>- Proficiency in front-end languages such as HTML, CSS, and JavaScript.</w:t>
        <w:br/>
        <w:t>- Basic understanding of back-end technologies like Node.js, Python, or Java.</w:t>
        <w:br/>
        <w:t>- Familiarity with version control systems, particularly Git.</w:t>
        <w:br/>
        <w:t>- Strong problem-solving skills and attention to detail.</w:t>
        <w:br/>
        <w:t>- Ability to work effectively in a team environment and communicate clearly.</w:t>
      </w:r>
    </w:p>
    <w:p>
      <w:pPr>
        <w:pStyle w:val="Heading1"/>
      </w:pPr>
      <w:r>
        <w:t>Preferred Skills:</w:t>
      </w:r>
    </w:p>
    <w:p>
      <w:r>
        <w:t>- Experience with front-end frameworks such as React, Angular, or Vue.js.</w:t>
        <w:br/>
        <w:t>- Knowledge of database technologies like SQL, MongoDB, or PostgreSQL.</w:t>
        <w:br/>
        <w:t>- Understanding of RESTful APIs and web services.</w:t>
        <w:br/>
        <w:t>- Exposure to cloud platforms such as AWS, Azure, or Google Cloud.</w:t>
        <w:br/>
        <w:t>- Prior internship or project experience in full stack development.</w:t>
      </w:r>
    </w:p>
    <w:p>
      <w:pPr>
        <w:pStyle w:val="Heading1"/>
      </w:pPr>
      <w:r>
        <w:t>Benefits:</w:t>
      </w:r>
    </w:p>
    <w:p>
      <w:r>
        <w:t>- Competitive salary with performance-based bonuses.</w:t>
        <w:br/>
        <w:t>- Comprehensive health, dental, and vision insurance plans.</w:t>
        <w:br/>
        <w:t>- Opportunities for professional development and career advancement.</w:t>
        <w:br/>
        <w:t>- Flexible working hours and remote work options.</w:t>
        <w:br/>
        <w:t>- A supportive and inclusive company culture that values diversity and innovation.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