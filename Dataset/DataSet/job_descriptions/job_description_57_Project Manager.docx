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Job Title:</w:t>
      </w:r>
    </w:p>
    <w:p>
      <w:r>
        <w:t>Junior Project Manager</w:t>
      </w:r>
    </w:p>
    <w:p>
      <w:pPr>
        <w:pStyle w:val="Heading1"/>
      </w:pPr>
      <w:r>
        <w:t>Company Overview:</w:t>
      </w:r>
    </w:p>
    <w:p>
      <w:r>
        <w:t>At ABC Solutions, we are committed to delivering innovative and efficient solutions to our clients across various industries. Our team is composed of dynamic professionals who are passionate about driving success and making a positive impact. We foster a collaborative and inclusive work environment where each team member is encouraged to grow and contribute to our shared goals.</w:t>
      </w:r>
    </w:p>
    <w:p>
      <w:pPr>
        <w:pStyle w:val="Heading1"/>
      </w:pPr>
      <w:r>
        <w:t>Key Responsibilities:</w:t>
      </w:r>
    </w:p>
    <w:p>
      <w:r>
        <w:t>- Assist in the planning, execution, and closing of projects, ensuring they are completed on time and within budget.</w:t>
        <w:br/>
        <w:t>- Coordinate with cross-functional teams to gather project requirements and define project scope and objectives.</w:t>
        <w:br/>
        <w:t>- Monitor project progress and performance, identifying and resolving any issues that arise.</w:t>
        <w:br/>
        <w:t>- Prepare and maintain project documentation, including project plans, schedules, and reports.</w:t>
        <w:br/>
        <w:t>- Facilitate communication between stakeholders, ensuring all parties are informed of project status and changes.</w:t>
        <w:br/>
        <w:t>- Support senior project managers in risk management and mitigation strategies.</w:t>
        <w:br/>
        <w:t>- Conduct post-project evaluations to identify areas for improvement and implement lessons learned.</w:t>
      </w:r>
    </w:p>
    <w:p>
      <w:pPr>
        <w:pStyle w:val="Heading1"/>
      </w:pPr>
      <w:r>
        <w:t>Required Qualifications:</w:t>
      </w:r>
    </w:p>
    <w:p>
      <w:r>
        <w:t>- Bachelor’s degree in Business Administration, Project Management, or a related field.</w:t>
        <w:br/>
        <w:t>- 1-2 years of experience in project management or a related role.</w:t>
        <w:br/>
        <w:t>- Strong organizational and time management skills.</w:t>
        <w:br/>
        <w:t>- Excellent verbal and written communication abilities.</w:t>
        <w:br/>
        <w:t>- Proficiency in project management software tools (e.g., Microsoft Project, Asana, Trello).</w:t>
      </w:r>
    </w:p>
    <w:p>
      <w:pPr>
        <w:pStyle w:val="Heading1"/>
      </w:pPr>
      <w:r>
        <w:t>Preferred Skills:</w:t>
      </w:r>
    </w:p>
    <w:p>
      <w:r>
        <w:t>- Certification in Project Management (e.g., CAPM, PMP) is a plus.</w:t>
        <w:br/>
        <w:t>- Experience working in a fast-paced, dynamic environment.</w:t>
        <w:br/>
        <w:t>- Ability to work independently and as part of a team.</w:t>
        <w:br/>
        <w:t>- Strong analytical and problem-solving skills.</w:t>
        <w:br/>
        <w:t>- Familiarity with Agile and Scrum methodologies.</w:t>
      </w:r>
    </w:p>
    <w:p>
      <w:pPr>
        <w:pStyle w:val="Heading1"/>
      </w:pPr>
      <w:r>
        <w:t>Benefits:</w:t>
      </w:r>
    </w:p>
    <w:p>
      <w:r>
        <w:t>- Competitive salary and performance-based bonuses.</w:t>
        <w:br/>
        <w:t>- Comprehensive health, dental, and vision insurance.</w:t>
        <w:br/>
        <w:t>- Opportunities for professional development and career advancement.</w:t>
        <w:br/>
        <w:t>- Flexible work hours and remote work options.</w:t>
        <w:br/>
        <w:t xml:space="preserve">- Generous paid time off and company holidays. </w:t>
        <w:br/>
        <w:br/>
        <w:t>Join ABC Solutions and be part of a team that values innovation, collaboration, and excellence. We look forward to welcoming a motivated Junior Project Manager to help us achieve our ambitious goals.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