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Junior SAP Developer</w:t>
      </w:r>
    </w:p>
    <w:p>
      <w:pPr>
        <w:pStyle w:val="Heading1"/>
      </w:pPr>
      <w:r>
        <w:t>Company Overview:</w:t>
      </w:r>
    </w:p>
    <w:p>
      <w:r>
        <w:t>At Tech Innovators Inc., we are committed to driving digital transformation and delivering cutting-edge technology solutions to our clients. As a leader in the IT services industry, we pride ourselves on fostering a collaborative and innovative work environment where our team members can thrive and grow. Join us to be a part of a dynamic team that is shaping the future of technology.</w:t>
      </w:r>
    </w:p>
    <w:p>
      <w:pPr>
        <w:pStyle w:val="Heading1"/>
      </w:pPr>
      <w:r>
        <w:t>Key Responsibilities:</w:t>
      </w:r>
    </w:p>
    <w:p>
      <w:r>
        <w:t>- Assist in the design, development, and implementation of SAP applications and solutions.</w:t>
        <w:br/>
        <w:t>- Collaborate with senior developers and project managers to understand project requirements and objectives.</w:t>
        <w:br/>
        <w:t>- Participate in coding, testing, and debugging of SAP applications to ensure high-quality deliverables.</w:t>
        <w:br/>
        <w:t>- Support the maintenance and enhancement of existing SAP systems.</w:t>
        <w:br/>
        <w:t>- Provide technical support and troubleshooting for SAP-related issues.</w:t>
        <w:br/>
        <w:t>- Document technical specifications and user manuals for developed applications.</w:t>
        <w:br/>
        <w:t>- Stay updated with the latest SAP technologies and best practices to contribute to continuous improvement.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Basic understanding of SAP modules and architecture.</w:t>
        <w:br/>
        <w:t>- Proficiency in programming languages such as ABAP or Java.</w:t>
        <w:br/>
        <w:t>- Strong analytical and problem-solving skills.</w:t>
        <w:br/>
        <w:t>- Excellent communication and teamwork abilities.</w:t>
        <w:br/>
        <w:t>- Ability to work in a fast-paced environment and manage multiple tasks simultaneously.</w:t>
      </w:r>
    </w:p>
    <w:p>
      <w:pPr>
        <w:pStyle w:val="Heading1"/>
      </w:pPr>
      <w:r>
        <w:t>Preferred Skills:</w:t>
      </w:r>
    </w:p>
    <w:p>
      <w:r>
        <w:t>- Experience with SAP Fiori or SAP S/4HANA.</w:t>
        <w:br/>
        <w:t>- Familiarity with database management systems like SQL Server or Oracle.</w:t>
        <w:br/>
        <w:t>- Understanding of software development lifecycle (SDLC) methodologies.</w:t>
        <w:br/>
        <w:t>- Prior internship or project experience in SAP development.</w:t>
        <w:br/>
        <w:t>- Certification in SAP-related courses or modules.</w:t>
      </w:r>
    </w:p>
    <w:p>
      <w:pPr>
        <w:pStyle w:val="Heading1"/>
      </w:pPr>
      <w:r>
        <w:t>Benefits:</w:t>
      </w:r>
    </w:p>
    <w:p>
      <w:r>
        <w:t>- Competitive salary with performance-based bonuses.</w:t>
        <w:br/>
        <w:t>- Comprehensive health, dental, and vision insurance.</w:t>
        <w:br/>
        <w:t>- Opportunities for professional development and SAP certification programs.</w:t>
        <w:br/>
        <w:t>- Flexible work schedule and remote work options.</w:t>
        <w:br/>
        <w:t>- Generous paid time off and holiday schedule.</w:t>
        <w:br/>
        <w:t>- Collaborative and inclusive company culture with regular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