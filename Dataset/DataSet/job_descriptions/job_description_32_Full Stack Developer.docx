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 Full Stack Developer</w:t>
      </w:r>
    </w:p>
    <w:p>
      <w:pPr>
        <w:pStyle w:val="Heading1"/>
      </w:pPr>
      <w:r>
        <w:t>Company Overview:</w:t>
      </w:r>
    </w:p>
    <w:p>
      <w:r>
        <w:t>Innovative Tech Solutions Inc. is a forward-thinking technology company dedicated to delivering cutting-edge software solutions to businesses worldwide. Our mission is to empower organizations through technology, driving efficiency and innovation. We pride ourselves on fostering a collaborative and inclusive work environment where creativity and expertise are valued and rewarded.</w:t>
      </w:r>
    </w:p>
    <w:p>
      <w:pPr>
        <w:pStyle w:val="Heading1"/>
      </w:pPr>
      <w:r>
        <w:t>Key Responsibilities:</w:t>
      </w:r>
    </w:p>
    <w:p>
      <w:r>
        <w:t>- Lead and mentor a team of full stack developers, ensuring high-quality code and adherence to best practices.</w:t>
        <w:br/>
        <w:t>- Design, develop, and maintain scalable web applications using modern technologies.</w:t>
        <w:br/>
        <w:t>- Collaborate with cross-functional teams to define, design, and ship new features.</w:t>
        <w:br/>
        <w:t>- Ensure the performance, quality, and responsiveness of applications.</w:t>
        <w:br/>
        <w:t>- Conduct code reviews and provide constructive feedback to team members.</w:t>
        <w:br/>
        <w:t>- Stay up-to-date with emerging technologies and industry trends to drive innovation.</w:t>
        <w:br/>
        <w:t>- Troubleshoot and resolve complex technical issues across the stack.</w:t>
        <w:br/>
        <w:t>- Contribute to the architectural design and implementation of software solutions.</w:t>
      </w:r>
    </w:p>
    <w:p>
      <w:pPr>
        <w:pStyle w:val="Heading1"/>
      </w:pPr>
      <w:r>
        <w:t>Required Qualifications:</w:t>
      </w:r>
    </w:p>
    <w:p>
      <w:r>
        <w:t>- Bachelor’s degree in Computer Science, Information Technology, or a related field.</w:t>
        <w:br/>
        <w:t>- 5+ years of experience in full stack development, with a strong understanding of both front-end and back-end technologies.</w:t>
        <w:br/>
        <w:t>- Proficiency in programming languages such as JavaScript, Python, or Java.</w:t>
        <w:br/>
        <w:t>- Experience with front-end frameworks like React, Angular, or Vue.js.</w:t>
        <w:br/>
        <w:t>- Strong knowledge of back-end technologies such as Node.js, Django, or Spring Boot.</w:t>
        <w:br/>
        <w:t>- Familiarity with databases like MySQL, PostgreSQL, or MongoDB.</w:t>
        <w:br/>
        <w:t>- Experience with version control systems, particularly Git.</w:t>
        <w:br/>
        <w:t>- Excellent problem-solving skills and attention to detail.</w:t>
      </w:r>
    </w:p>
    <w:p>
      <w:pPr>
        <w:pStyle w:val="Heading1"/>
      </w:pPr>
      <w:r>
        <w:t>Preferred Skills:</w:t>
      </w:r>
    </w:p>
    <w:p>
      <w:r>
        <w:t>- Experience in leading and managing a development team.</w:t>
        <w:br/>
        <w:t>- Familiarity with cloud platforms such as AWS, Azure, or Google Cloud.</w:t>
        <w:br/>
        <w:t>- Knowledge of DevOps practices and tools like Docker, Kubernetes, or Jenkins.</w:t>
        <w:br/>
        <w:t>- Understanding of microservices architecture and RESTful API design.</w:t>
        <w:br/>
        <w:t>- Strong communication and interpersonal skills.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 hours and remote work options.</w:t>
        <w:br/>
        <w:t>- Professional development opportunities and continuous learning programs.</w:t>
        <w:br/>
        <w:t>- Generous paid time off and holiday schedule.</w:t>
        <w:br/>
        <w:t>- Collaborative and inclusive company culture.</w:t>
        <w:br/>
        <w:t>- Access to cutting-edge technology and tools.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